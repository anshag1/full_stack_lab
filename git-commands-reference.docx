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Git Commands Reference Guide</w:t>
      </w:r>
    </w:p>
    <w:p>
      <w:pPr>
        <w:pStyle w:val="Heading2"/>
        <w:jc w:val="center"/>
      </w:pPr>
      <w:r>
        <w:t>Complete Command Reference for Developers</w:t>
      </w:r>
    </w:p>
    <w:p>
      <w:pPr>
        <w:jc w:val="both"/>
      </w:pPr>
      <w:r>
        <w:t>This comprehensive guide provides essential Git commands organized by category for easy reference and learning. Git is the most popular version control system used by developers worldwide.</w:t>
      </w:r>
    </w:p>
    <w:p>
      <w:pPr>
        <w:pStyle w:val="Heading1"/>
      </w:pPr>
      <w:r>
        <w:t>Table of Contents</w:t>
      </w:r>
    </w:p>
    <w:p>
      <w:pPr>
        <w:pStyle w:val="ListBullet"/>
      </w:pPr>
      <w:r>
        <w:t>1. Setup and Configuration</w:t>
      </w:r>
    </w:p>
    <w:p>
      <w:pPr>
        <w:pStyle w:val="ListBullet"/>
      </w:pPr>
      <w:r>
        <w:t>2. Repository Initialization</w:t>
      </w:r>
    </w:p>
    <w:p>
      <w:pPr>
        <w:pStyle w:val="ListBullet"/>
      </w:pPr>
      <w:r>
        <w:t>3. Basic Git Workflow</w:t>
      </w:r>
    </w:p>
    <w:p>
      <w:pPr>
        <w:pStyle w:val="ListBullet"/>
      </w:pPr>
      <w:r>
        <w:t>4. Branching and Merging</w:t>
      </w:r>
    </w:p>
    <w:p>
      <w:pPr>
        <w:pStyle w:val="ListBullet"/>
      </w:pPr>
      <w:r>
        <w:t>5. Remote Repository Operations</w:t>
      </w:r>
    </w:p>
    <w:p>
      <w:pPr>
        <w:pStyle w:val="ListBullet"/>
      </w:pPr>
      <w:r>
        <w:t>6. Advanced Commands</w:t>
      </w:r>
    </w:p>
    <w:p>
      <w:pPr>
        <w:pStyle w:val="ListBullet"/>
      </w:pPr>
      <w:r>
        <w:t>7. Git Stash Commands</w:t>
      </w:r>
    </w:p>
    <w:p>
      <w:pPr>
        <w:pStyle w:val="ListBullet"/>
      </w:pPr>
      <w:r>
        <w:t>8. Git Rebase Commands</w:t>
      </w:r>
    </w:p>
    <w:p>
      <w:pPr>
        <w:pStyle w:val="ListBullet"/>
      </w:pPr>
      <w:r>
        <w:t>9. History and Information Commands</w:t>
      </w:r>
    </w:p>
    <w:p>
      <w:pPr>
        <w:pStyle w:val="ListBullet"/>
      </w:pPr>
      <w:r>
        <w:t>10. Undoing Changes</w:t>
      </w:r>
    </w:p>
    <w:p>
      <w:pPr>
        <w:pStyle w:val="ListBullet"/>
      </w:pPr>
      <w:r>
        <w:t>11. Tagging</w:t>
      </w:r>
    </w:p>
    <w:p>
      <w:pPr>
        <w:pStyle w:val="ListBullet"/>
      </w:pPr>
      <w:r>
        <w:t>12. Useful Tips and Best Practices</w:t>
      </w:r>
    </w:p>
    <w:p>
      <w:r>
        <w:br w:type="page"/>
      </w:r>
    </w:p>
    <w:p>
      <w:pPr>
        <w:pStyle w:val="Heading1"/>
      </w:pPr>
      <w:r>
        <w:t>1. Setup and Configuration</w:t>
      </w:r>
    </w:p>
    <w:p>
      <w:r>
        <w:t>Before using Git, you need to configure your identity and preferences.</w:t>
      </w:r>
    </w:p>
    <w:p>
      <w:pPr>
        <w:pStyle w:val="Heading2"/>
      </w:pPr>
      <w:r>
        <w:t>Initial Setup Commands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Command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Example</w:t>
            </w:r>
          </w:p>
        </w:tc>
      </w:tr>
      <w:tr>
        <w:tc>
          <w:tcPr>
            <w:tcW w:type="dxa" w:w="2880"/>
          </w:tcPr>
          <w:p>
            <w:r>
              <w:t>git config --global user.name "Your Name"</w:t>
            </w:r>
          </w:p>
        </w:tc>
        <w:tc>
          <w:tcPr>
            <w:tcW w:type="dxa" w:w="2880"/>
          </w:tcPr>
          <w:p>
            <w:r>
              <w:t>Set your Git username globally</w:t>
            </w:r>
          </w:p>
        </w:tc>
        <w:tc>
          <w:tcPr>
            <w:tcW w:type="dxa" w:w="2880"/>
          </w:tcPr>
          <w:p>
            <w:r>
              <w:t>git config --global user.name "John Doe"</w:t>
            </w:r>
          </w:p>
        </w:tc>
      </w:tr>
      <w:tr>
        <w:tc>
          <w:tcPr>
            <w:tcW w:type="dxa" w:w="2880"/>
          </w:tcPr>
          <w:p>
            <w:r>
              <w:t>git config --global user.email "email@example.com"</w:t>
            </w:r>
          </w:p>
        </w:tc>
        <w:tc>
          <w:tcPr>
            <w:tcW w:type="dxa" w:w="2880"/>
          </w:tcPr>
          <w:p>
            <w:r>
              <w:t>Set your Git email globally</w:t>
            </w:r>
          </w:p>
        </w:tc>
        <w:tc>
          <w:tcPr>
            <w:tcW w:type="dxa" w:w="2880"/>
          </w:tcPr>
          <w:p>
            <w:r>
              <w:t>git config --global user.email "john@example.com"</w:t>
            </w:r>
          </w:p>
        </w:tc>
      </w:tr>
      <w:tr>
        <w:tc>
          <w:tcPr>
            <w:tcW w:type="dxa" w:w="2880"/>
          </w:tcPr>
          <w:p>
            <w:r>
              <w:t>git config --global color.ui auto</w:t>
            </w:r>
          </w:p>
        </w:tc>
        <w:tc>
          <w:tcPr>
            <w:tcW w:type="dxa" w:w="2880"/>
          </w:tcPr>
          <w:p>
            <w:r>
              <w:t>Enable colored output</w:t>
            </w:r>
          </w:p>
        </w:tc>
        <w:tc>
          <w:tcPr>
            <w:tcW w:type="dxa" w:w="2880"/>
          </w:tcPr>
          <w:p>
            <w:r>
              <w:t>git config --global color.ui auto</w:t>
            </w:r>
          </w:p>
        </w:tc>
      </w:tr>
      <w:tr>
        <w:tc>
          <w:tcPr>
            <w:tcW w:type="dxa" w:w="2880"/>
          </w:tcPr>
          <w:p>
            <w:r>
              <w:t>git config --list</w:t>
            </w:r>
          </w:p>
        </w:tc>
        <w:tc>
          <w:tcPr>
            <w:tcW w:type="dxa" w:w="2880"/>
          </w:tcPr>
          <w:p>
            <w:r>
              <w:t>List all Git configuration settings</w:t>
            </w:r>
          </w:p>
        </w:tc>
        <w:tc>
          <w:tcPr>
            <w:tcW w:type="dxa" w:w="2880"/>
          </w:tcPr>
          <w:p>
            <w:r>
              <w:t>git config --list</w:t>
            </w:r>
          </w:p>
        </w:tc>
      </w:tr>
      <w:tr>
        <w:tc>
          <w:tcPr>
            <w:tcW w:type="dxa" w:w="2880"/>
          </w:tcPr>
          <w:p>
            <w:r>
              <w:t>git config --get user.name</w:t>
            </w:r>
          </w:p>
        </w:tc>
        <w:tc>
          <w:tcPr>
            <w:tcW w:type="dxa" w:w="2880"/>
          </w:tcPr>
          <w:p>
            <w:r>
              <w:t>Get specific configuration value</w:t>
            </w:r>
          </w:p>
        </w:tc>
        <w:tc>
          <w:tcPr>
            <w:tcW w:type="dxa" w:w="2880"/>
          </w:tcPr>
          <w:p>
            <w:r>
              <w:t>git config --get user.name</w:t>
            </w:r>
          </w:p>
        </w:tc>
      </w:tr>
      <w:tr>
        <w:tc>
          <w:tcPr>
            <w:tcW w:type="dxa" w:w="2880"/>
          </w:tcPr>
          <w:p>
            <w:r>
              <w:t>git --version</w:t>
            </w:r>
          </w:p>
        </w:tc>
        <w:tc>
          <w:tcPr>
            <w:tcW w:type="dxa" w:w="2880"/>
          </w:tcPr>
          <w:p>
            <w:r>
              <w:t>Show Git version</w:t>
            </w:r>
          </w:p>
        </w:tc>
        <w:tc>
          <w:tcPr>
            <w:tcW w:type="dxa" w:w="2880"/>
          </w:tcPr>
          <w:p>
            <w:r>
              <w:t>git --version</w:t>
            </w:r>
          </w:p>
        </w:tc>
      </w:tr>
    </w:tbl>
    <w:p>
      <w:pPr>
        <w:pStyle w:val="Heading1"/>
      </w:pPr>
      <w:r>
        <w:t>2. Repository Initialization</w:t>
      </w:r>
    </w:p>
    <w:p>
      <w:r>
        <w:t>Commands to create new repositories or clone existing ones.</w:t>
      </w:r>
    </w:p>
    <w:p>
      <w:pPr>
        <w:pStyle w:val="Heading2"/>
      </w:pPr>
      <w:r>
        <w:t>Creating and Cloning Repositories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Command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Example</w:t>
            </w:r>
          </w:p>
        </w:tc>
      </w:tr>
      <w:tr>
        <w:tc>
          <w:tcPr>
            <w:tcW w:type="dxa" w:w="2880"/>
          </w:tcPr>
          <w:p>
            <w:r>
              <w:t>git init</w:t>
            </w:r>
          </w:p>
        </w:tc>
        <w:tc>
          <w:tcPr>
            <w:tcW w:type="dxa" w:w="2880"/>
          </w:tcPr>
          <w:p>
            <w:r>
              <w:t>Initialize a new Git repository</w:t>
            </w:r>
          </w:p>
        </w:tc>
        <w:tc>
          <w:tcPr>
            <w:tcW w:type="dxa" w:w="2880"/>
          </w:tcPr>
          <w:p>
            <w:r>
              <w:t>git init</w:t>
            </w:r>
          </w:p>
        </w:tc>
      </w:tr>
      <w:tr>
        <w:tc>
          <w:tcPr>
            <w:tcW w:type="dxa" w:w="2880"/>
          </w:tcPr>
          <w:p>
            <w:r>
              <w:t>git init &lt;directory&gt;</w:t>
            </w:r>
          </w:p>
        </w:tc>
        <w:tc>
          <w:tcPr>
            <w:tcW w:type="dxa" w:w="2880"/>
          </w:tcPr>
          <w:p>
            <w:r>
              <w:t>Initialize Git repository in specific directory</w:t>
            </w:r>
          </w:p>
        </w:tc>
        <w:tc>
          <w:tcPr>
            <w:tcW w:type="dxa" w:w="2880"/>
          </w:tcPr>
          <w:p>
            <w:r>
              <w:t>git init my-project</w:t>
            </w:r>
          </w:p>
        </w:tc>
      </w:tr>
      <w:tr>
        <w:tc>
          <w:tcPr>
            <w:tcW w:type="dxa" w:w="2880"/>
          </w:tcPr>
          <w:p>
            <w:r>
              <w:t>git clone &lt;url&gt;</w:t>
            </w:r>
          </w:p>
        </w:tc>
        <w:tc>
          <w:tcPr>
            <w:tcW w:type="dxa" w:w="2880"/>
          </w:tcPr>
          <w:p>
            <w:r>
              <w:t>Clone a remote repository</w:t>
            </w:r>
          </w:p>
        </w:tc>
        <w:tc>
          <w:tcPr>
            <w:tcW w:type="dxa" w:w="2880"/>
          </w:tcPr>
          <w:p>
            <w:r>
              <w:t>git clone https://github.com/user/repo.git</w:t>
            </w:r>
          </w:p>
        </w:tc>
      </w:tr>
      <w:tr>
        <w:tc>
          <w:tcPr>
            <w:tcW w:type="dxa" w:w="2880"/>
          </w:tcPr>
          <w:p>
            <w:r>
              <w:t>git clone --branch &lt;branch&gt; &lt;url&gt;</w:t>
            </w:r>
          </w:p>
        </w:tc>
        <w:tc>
          <w:tcPr>
            <w:tcW w:type="dxa" w:w="2880"/>
          </w:tcPr>
          <w:p>
            <w:r>
              <w:t>Clone specific branch</w:t>
            </w:r>
          </w:p>
        </w:tc>
        <w:tc>
          <w:tcPr>
            <w:tcW w:type="dxa" w:w="2880"/>
          </w:tcPr>
          <w:p>
            <w:r>
              <w:t>git clone --branch develop https://github.com/user/repo.git</w:t>
            </w:r>
          </w:p>
        </w:tc>
      </w:tr>
    </w:tbl>
    <w:p>
      <w:pPr>
        <w:pStyle w:val="Heading1"/>
      </w:pPr>
      <w:r>
        <w:t>3. Basic Git Workflow</w:t>
      </w:r>
    </w:p>
    <w:p>
      <w:r>
        <w:t>Core commands used in daily Git operations - the foundation of version control.</w:t>
      </w:r>
    </w:p>
    <w:p>
      <w:pPr>
        <w:pStyle w:val="Heading2"/>
      </w:pPr>
      <w:r>
        <w:t>Core Commands for Daily Use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Command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Example</w:t>
            </w:r>
          </w:p>
        </w:tc>
      </w:tr>
      <w:tr>
        <w:tc>
          <w:tcPr>
            <w:tcW w:type="dxa" w:w="2880"/>
          </w:tcPr>
          <w:p>
            <w:r>
              <w:t>git status</w:t>
            </w:r>
          </w:p>
        </w:tc>
        <w:tc>
          <w:tcPr>
            <w:tcW w:type="dxa" w:w="2880"/>
          </w:tcPr>
          <w:p>
            <w:r>
              <w:t>Show status of working directory</w:t>
            </w:r>
          </w:p>
        </w:tc>
        <w:tc>
          <w:tcPr>
            <w:tcW w:type="dxa" w:w="2880"/>
          </w:tcPr>
          <w:p>
            <w:r>
              <w:t>git status</w:t>
            </w:r>
          </w:p>
        </w:tc>
      </w:tr>
      <w:tr>
        <w:tc>
          <w:tcPr>
            <w:tcW w:type="dxa" w:w="2880"/>
          </w:tcPr>
          <w:p>
            <w:r>
              <w:t>git add &lt;file&gt;</w:t>
            </w:r>
          </w:p>
        </w:tc>
        <w:tc>
          <w:tcPr>
            <w:tcW w:type="dxa" w:w="2880"/>
          </w:tcPr>
          <w:p>
            <w:r>
              <w:t>Add specific file to staging area</w:t>
            </w:r>
          </w:p>
        </w:tc>
        <w:tc>
          <w:tcPr>
            <w:tcW w:type="dxa" w:w="2880"/>
          </w:tcPr>
          <w:p>
            <w:r>
              <w:t>git add index.html</w:t>
            </w:r>
          </w:p>
        </w:tc>
      </w:tr>
      <w:tr>
        <w:tc>
          <w:tcPr>
            <w:tcW w:type="dxa" w:w="2880"/>
          </w:tcPr>
          <w:p>
            <w:r>
              <w:t>git add .</w:t>
            </w:r>
          </w:p>
        </w:tc>
        <w:tc>
          <w:tcPr>
            <w:tcW w:type="dxa" w:w="2880"/>
          </w:tcPr>
          <w:p>
            <w:r>
              <w:t>Add all changes to staging area</w:t>
            </w:r>
          </w:p>
        </w:tc>
        <w:tc>
          <w:tcPr>
            <w:tcW w:type="dxa" w:w="2880"/>
          </w:tcPr>
          <w:p>
            <w:r>
              <w:t>git add .</w:t>
            </w:r>
          </w:p>
        </w:tc>
      </w:tr>
      <w:tr>
        <w:tc>
          <w:tcPr>
            <w:tcW w:type="dxa" w:w="2880"/>
          </w:tcPr>
          <w:p>
            <w:r>
              <w:t>git add --all</w:t>
            </w:r>
          </w:p>
        </w:tc>
        <w:tc>
          <w:tcPr>
            <w:tcW w:type="dxa" w:w="2880"/>
          </w:tcPr>
          <w:p>
            <w:r>
              <w:t>Add all changes including deletions</w:t>
            </w:r>
          </w:p>
        </w:tc>
        <w:tc>
          <w:tcPr>
            <w:tcW w:type="dxa" w:w="2880"/>
          </w:tcPr>
          <w:p>
            <w:r>
              <w:t>git add --all</w:t>
            </w:r>
          </w:p>
        </w:tc>
      </w:tr>
      <w:tr>
        <w:tc>
          <w:tcPr>
            <w:tcW w:type="dxa" w:w="2880"/>
          </w:tcPr>
          <w:p>
            <w:r>
              <w:t>git add -p</w:t>
            </w:r>
          </w:p>
        </w:tc>
        <w:tc>
          <w:tcPr>
            <w:tcW w:type="dxa" w:w="2880"/>
          </w:tcPr>
          <w:p>
            <w:r>
              <w:t>Add changes interactively</w:t>
            </w:r>
          </w:p>
        </w:tc>
        <w:tc>
          <w:tcPr>
            <w:tcW w:type="dxa" w:w="2880"/>
          </w:tcPr>
          <w:p>
            <w:r>
              <w:t>git add -p</w:t>
            </w:r>
          </w:p>
        </w:tc>
      </w:tr>
      <w:tr>
        <w:tc>
          <w:tcPr>
            <w:tcW w:type="dxa" w:w="2880"/>
          </w:tcPr>
          <w:p>
            <w:r>
              <w:t>git commit -m "message"</w:t>
            </w:r>
          </w:p>
        </w:tc>
        <w:tc>
          <w:tcPr>
            <w:tcW w:type="dxa" w:w="2880"/>
          </w:tcPr>
          <w:p>
            <w:r>
              <w:t>Commit staged changes with message</w:t>
            </w:r>
          </w:p>
        </w:tc>
        <w:tc>
          <w:tcPr>
            <w:tcW w:type="dxa" w:w="2880"/>
          </w:tcPr>
          <w:p>
            <w:r>
              <w:t>git commit -m "Add new feature"</w:t>
            </w:r>
          </w:p>
        </w:tc>
      </w:tr>
      <w:tr>
        <w:tc>
          <w:tcPr>
            <w:tcW w:type="dxa" w:w="2880"/>
          </w:tcPr>
          <w:p>
            <w:r>
              <w:t>git commit -a -m "message"</w:t>
            </w:r>
          </w:p>
        </w:tc>
        <w:tc>
          <w:tcPr>
            <w:tcW w:type="dxa" w:w="2880"/>
          </w:tcPr>
          <w:p>
            <w:r>
              <w:t>Commit all tracked files with message</w:t>
            </w:r>
          </w:p>
        </w:tc>
        <w:tc>
          <w:tcPr>
            <w:tcW w:type="dxa" w:w="2880"/>
          </w:tcPr>
          <w:p>
            <w:r>
              <w:t>git commit -a -m "Fix bug"</w:t>
            </w:r>
          </w:p>
        </w:tc>
      </w:tr>
      <w:tr>
        <w:tc>
          <w:tcPr>
            <w:tcW w:type="dxa" w:w="2880"/>
          </w:tcPr>
          <w:p>
            <w:r>
              <w:t>git commit --amend -m "new message"</w:t>
            </w:r>
          </w:p>
        </w:tc>
        <w:tc>
          <w:tcPr>
            <w:tcW w:type="dxa" w:w="2880"/>
          </w:tcPr>
          <w:p>
            <w:r>
              <w:t>Amend last commit message</w:t>
            </w:r>
          </w:p>
        </w:tc>
        <w:tc>
          <w:tcPr>
            <w:tcW w:type="dxa" w:w="2880"/>
          </w:tcPr>
          <w:p>
            <w:r>
              <w:t>git commit --amend -m "Updated message"</w:t>
            </w:r>
          </w:p>
        </w:tc>
      </w:tr>
      <w:tr>
        <w:tc>
          <w:tcPr>
            <w:tcW w:type="dxa" w:w="2880"/>
          </w:tcPr>
          <w:p>
            <w:r>
              <w:t>git diff</w:t>
            </w:r>
          </w:p>
        </w:tc>
        <w:tc>
          <w:tcPr>
            <w:tcW w:type="dxa" w:w="2880"/>
          </w:tcPr>
          <w:p>
            <w:r>
              <w:t>Show changes in working directory</w:t>
            </w:r>
          </w:p>
        </w:tc>
        <w:tc>
          <w:tcPr>
            <w:tcW w:type="dxa" w:w="2880"/>
          </w:tcPr>
          <w:p>
            <w:r>
              <w:t>git diff</w:t>
            </w:r>
          </w:p>
        </w:tc>
      </w:tr>
      <w:tr>
        <w:tc>
          <w:tcPr>
            <w:tcW w:type="dxa" w:w="2880"/>
          </w:tcPr>
          <w:p>
            <w:r>
              <w:t>git diff --staged</w:t>
            </w:r>
          </w:p>
        </w:tc>
        <w:tc>
          <w:tcPr>
            <w:tcW w:type="dxa" w:w="2880"/>
          </w:tcPr>
          <w:p>
            <w:r>
              <w:t>Show staged changes</w:t>
            </w:r>
          </w:p>
        </w:tc>
        <w:tc>
          <w:tcPr>
            <w:tcW w:type="dxa" w:w="2880"/>
          </w:tcPr>
          <w:p>
            <w:r>
              <w:t>git diff --staged</w:t>
            </w:r>
          </w:p>
        </w:tc>
      </w:tr>
      <w:tr>
        <w:tc>
          <w:tcPr>
            <w:tcW w:type="dxa" w:w="2880"/>
          </w:tcPr>
          <w:p>
            <w:r>
              <w:t>git diff HEAD</w:t>
            </w:r>
          </w:p>
        </w:tc>
        <w:tc>
          <w:tcPr>
            <w:tcW w:type="dxa" w:w="2880"/>
          </w:tcPr>
          <w:p>
            <w:r>
              <w:t>Show all changes since last commit</w:t>
            </w:r>
          </w:p>
        </w:tc>
        <w:tc>
          <w:tcPr>
            <w:tcW w:type="dxa" w:w="2880"/>
          </w:tcPr>
          <w:p>
            <w:r>
              <w:t>git diff HEAD</w:t>
            </w:r>
          </w:p>
        </w:tc>
      </w:tr>
    </w:tbl>
    <w:p>
      <w:pPr>
        <w:pStyle w:val="Heading1"/>
      </w:pPr>
      <w:r>
        <w:t>4. Branching and Merging</w:t>
      </w:r>
    </w:p>
    <w:p>
      <w:r>
        <w:t>Git branches allow parallel development. These commands help you manage different lines of development.</w:t>
      </w:r>
    </w:p>
    <w:p>
      <w:pPr>
        <w:pStyle w:val="Heading2"/>
      </w:pPr>
      <w:r>
        <w:t>Branch Management Commands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Command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Example</w:t>
            </w:r>
          </w:p>
        </w:tc>
      </w:tr>
      <w:tr>
        <w:tc>
          <w:tcPr>
            <w:tcW w:type="dxa" w:w="2880"/>
          </w:tcPr>
          <w:p>
            <w:r>
              <w:t>git branch</w:t>
            </w:r>
          </w:p>
        </w:tc>
        <w:tc>
          <w:tcPr>
            <w:tcW w:type="dxa" w:w="2880"/>
          </w:tcPr>
          <w:p>
            <w:r>
              <w:t>List all local branches</w:t>
            </w:r>
          </w:p>
        </w:tc>
        <w:tc>
          <w:tcPr>
            <w:tcW w:type="dxa" w:w="2880"/>
          </w:tcPr>
          <w:p>
            <w:r>
              <w:t>git branch</w:t>
            </w:r>
          </w:p>
        </w:tc>
      </w:tr>
      <w:tr>
        <w:tc>
          <w:tcPr>
            <w:tcW w:type="dxa" w:w="2880"/>
          </w:tcPr>
          <w:p>
            <w:r>
              <w:t>git branch -a</w:t>
            </w:r>
          </w:p>
        </w:tc>
        <w:tc>
          <w:tcPr>
            <w:tcW w:type="dxa" w:w="2880"/>
          </w:tcPr>
          <w:p>
            <w:r>
              <w:t>List all branches (local and remote)</w:t>
            </w:r>
          </w:p>
        </w:tc>
        <w:tc>
          <w:tcPr>
            <w:tcW w:type="dxa" w:w="2880"/>
          </w:tcPr>
          <w:p>
            <w:r>
              <w:t>git branch -a</w:t>
            </w:r>
          </w:p>
        </w:tc>
      </w:tr>
      <w:tr>
        <w:tc>
          <w:tcPr>
            <w:tcW w:type="dxa" w:w="2880"/>
          </w:tcPr>
          <w:p>
            <w:r>
              <w:t>git branch -r</w:t>
            </w:r>
          </w:p>
        </w:tc>
        <w:tc>
          <w:tcPr>
            <w:tcW w:type="dxa" w:w="2880"/>
          </w:tcPr>
          <w:p>
            <w:r>
              <w:t>List remote branches</w:t>
            </w:r>
          </w:p>
        </w:tc>
        <w:tc>
          <w:tcPr>
            <w:tcW w:type="dxa" w:w="2880"/>
          </w:tcPr>
          <w:p>
            <w:r>
              <w:t>git branch -r</w:t>
            </w:r>
          </w:p>
        </w:tc>
      </w:tr>
      <w:tr>
        <w:tc>
          <w:tcPr>
            <w:tcW w:type="dxa" w:w="2880"/>
          </w:tcPr>
          <w:p>
            <w:r>
              <w:t>git branch &lt;name&gt;</w:t>
            </w:r>
          </w:p>
        </w:tc>
        <w:tc>
          <w:tcPr>
            <w:tcW w:type="dxa" w:w="2880"/>
          </w:tcPr>
          <w:p>
            <w:r>
              <w:t>Create new branch</w:t>
            </w:r>
          </w:p>
        </w:tc>
        <w:tc>
          <w:tcPr>
            <w:tcW w:type="dxa" w:w="2880"/>
          </w:tcPr>
          <w:p>
            <w:r>
              <w:t>git branch feature-login</w:t>
            </w:r>
          </w:p>
        </w:tc>
      </w:tr>
      <w:tr>
        <w:tc>
          <w:tcPr>
            <w:tcW w:type="dxa" w:w="2880"/>
          </w:tcPr>
          <w:p>
            <w:r>
              <w:t>git branch -d &lt;name&gt;</w:t>
            </w:r>
          </w:p>
        </w:tc>
        <w:tc>
          <w:tcPr>
            <w:tcW w:type="dxa" w:w="2880"/>
          </w:tcPr>
          <w:p>
            <w:r>
              <w:t>Delete merged branch</w:t>
            </w:r>
          </w:p>
        </w:tc>
        <w:tc>
          <w:tcPr>
            <w:tcW w:type="dxa" w:w="2880"/>
          </w:tcPr>
          <w:p>
            <w:r>
              <w:t>git branch -d feature-login</w:t>
            </w:r>
          </w:p>
        </w:tc>
      </w:tr>
      <w:tr>
        <w:tc>
          <w:tcPr>
            <w:tcW w:type="dxa" w:w="2880"/>
          </w:tcPr>
          <w:p>
            <w:r>
              <w:t>git branch -D &lt;name&gt;</w:t>
            </w:r>
          </w:p>
        </w:tc>
        <w:tc>
          <w:tcPr>
            <w:tcW w:type="dxa" w:w="2880"/>
          </w:tcPr>
          <w:p>
            <w:r>
              <w:t>Force delete branch</w:t>
            </w:r>
          </w:p>
        </w:tc>
        <w:tc>
          <w:tcPr>
            <w:tcW w:type="dxa" w:w="2880"/>
          </w:tcPr>
          <w:p>
            <w:r>
              <w:t>git branch -D feature-login</w:t>
            </w:r>
          </w:p>
        </w:tc>
      </w:tr>
      <w:tr>
        <w:tc>
          <w:tcPr>
            <w:tcW w:type="dxa" w:w="2880"/>
          </w:tcPr>
          <w:p>
            <w:r>
              <w:t>git branch -m &lt;old&gt; &lt;new&gt;</w:t>
            </w:r>
          </w:p>
        </w:tc>
        <w:tc>
          <w:tcPr>
            <w:tcW w:type="dxa" w:w="2880"/>
          </w:tcPr>
          <w:p>
            <w:r>
              <w:t>Rename branch</w:t>
            </w:r>
          </w:p>
        </w:tc>
        <w:tc>
          <w:tcPr>
            <w:tcW w:type="dxa" w:w="2880"/>
          </w:tcPr>
          <w:p>
            <w:r>
              <w:t>git branch -m old-name new-name</w:t>
            </w:r>
          </w:p>
        </w:tc>
      </w:tr>
      <w:tr>
        <w:tc>
          <w:tcPr>
            <w:tcW w:type="dxa" w:w="2880"/>
          </w:tcPr>
          <w:p>
            <w:r>
              <w:t>git checkout &lt;branch&gt;</w:t>
            </w:r>
          </w:p>
        </w:tc>
        <w:tc>
          <w:tcPr>
            <w:tcW w:type="dxa" w:w="2880"/>
          </w:tcPr>
          <w:p>
            <w:r>
              <w:t>Switch to branch</w:t>
            </w:r>
          </w:p>
        </w:tc>
        <w:tc>
          <w:tcPr>
            <w:tcW w:type="dxa" w:w="2880"/>
          </w:tcPr>
          <w:p>
            <w:r>
              <w:t>git checkout main</w:t>
            </w:r>
          </w:p>
        </w:tc>
      </w:tr>
      <w:tr>
        <w:tc>
          <w:tcPr>
            <w:tcW w:type="dxa" w:w="2880"/>
          </w:tcPr>
          <w:p>
            <w:r>
              <w:t>git checkout -b &lt;name&gt;</w:t>
            </w:r>
          </w:p>
        </w:tc>
        <w:tc>
          <w:tcPr>
            <w:tcW w:type="dxa" w:w="2880"/>
          </w:tcPr>
          <w:p>
            <w:r>
              <w:t>Create and switch to new branch</w:t>
            </w:r>
          </w:p>
        </w:tc>
        <w:tc>
          <w:tcPr>
            <w:tcW w:type="dxa" w:w="2880"/>
          </w:tcPr>
          <w:p>
            <w:r>
              <w:t>git checkout -b feature-signup</w:t>
            </w:r>
          </w:p>
        </w:tc>
      </w:tr>
      <w:tr>
        <w:tc>
          <w:tcPr>
            <w:tcW w:type="dxa" w:w="2880"/>
          </w:tcPr>
          <w:p>
            <w:r>
              <w:t>git switch &lt;branch&gt;</w:t>
            </w:r>
          </w:p>
        </w:tc>
        <w:tc>
          <w:tcPr>
            <w:tcW w:type="dxa" w:w="2880"/>
          </w:tcPr>
          <w:p>
            <w:r>
              <w:t>Switch to branch (newer command)</w:t>
            </w:r>
          </w:p>
        </w:tc>
        <w:tc>
          <w:tcPr>
            <w:tcW w:type="dxa" w:w="2880"/>
          </w:tcPr>
          <w:p>
            <w:r>
              <w:t>git switch main</w:t>
            </w:r>
          </w:p>
        </w:tc>
      </w:tr>
      <w:tr>
        <w:tc>
          <w:tcPr>
            <w:tcW w:type="dxa" w:w="2880"/>
          </w:tcPr>
          <w:p>
            <w:r>
              <w:t>git switch -c &lt;name&gt;</w:t>
            </w:r>
          </w:p>
        </w:tc>
        <w:tc>
          <w:tcPr>
            <w:tcW w:type="dxa" w:w="2880"/>
          </w:tcPr>
          <w:p>
            <w:r>
              <w:t>Create and switch to new branch</w:t>
            </w:r>
          </w:p>
        </w:tc>
        <w:tc>
          <w:tcPr>
            <w:tcW w:type="dxa" w:w="2880"/>
          </w:tcPr>
          <w:p>
            <w:r>
              <w:t>git switch -c feature-signup</w:t>
            </w:r>
          </w:p>
        </w:tc>
      </w:tr>
      <w:tr>
        <w:tc>
          <w:tcPr>
            <w:tcW w:type="dxa" w:w="2880"/>
          </w:tcPr>
          <w:p>
            <w:r>
              <w:t>git merge &lt;branch&gt;</w:t>
            </w:r>
          </w:p>
        </w:tc>
        <w:tc>
          <w:tcPr>
            <w:tcW w:type="dxa" w:w="2880"/>
          </w:tcPr>
          <w:p>
            <w:r>
              <w:t>Merge branch into current branch</w:t>
            </w:r>
          </w:p>
        </w:tc>
        <w:tc>
          <w:tcPr>
            <w:tcW w:type="dxa" w:w="2880"/>
          </w:tcPr>
          <w:p>
            <w:r>
              <w:t>git merge feature-login</w:t>
            </w:r>
          </w:p>
        </w:tc>
      </w:tr>
      <w:tr>
        <w:tc>
          <w:tcPr>
            <w:tcW w:type="dxa" w:w="2880"/>
          </w:tcPr>
          <w:p>
            <w:r>
              <w:t>git merge --no-ff &lt;branch&gt;</w:t>
            </w:r>
          </w:p>
        </w:tc>
        <w:tc>
          <w:tcPr>
            <w:tcW w:type="dxa" w:w="2880"/>
          </w:tcPr>
          <w:p>
            <w:r>
              <w:t>Merge with merge commit</w:t>
            </w:r>
          </w:p>
        </w:tc>
        <w:tc>
          <w:tcPr>
            <w:tcW w:type="dxa" w:w="2880"/>
          </w:tcPr>
          <w:p>
            <w:r>
              <w:t>git merge --no-ff feature-login</w:t>
            </w:r>
          </w:p>
        </w:tc>
      </w:tr>
    </w:tbl>
    <w:p>
      <w:pPr>
        <w:pStyle w:val="Heading1"/>
      </w:pPr>
      <w:r>
        <w:t>5. Remote Repository Operations</w:t>
      </w:r>
    </w:p>
    <w:p>
      <w:r>
        <w:t>Commands for working with remote repositories - essential for collaboration.</w:t>
      </w:r>
    </w:p>
    <w:p>
      <w:pPr>
        <w:pStyle w:val="Heading2"/>
      </w:pPr>
      <w:r>
        <w:t>Working with Remote Repositories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Command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Example</w:t>
            </w:r>
          </w:p>
        </w:tc>
      </w:tr>
      <w:tr>
        <w:tc>
          <w:tcPr>
            <w:tcW w:type="dxa" w:w="2880"/>
          </w:tcPr>
          <w:p>
            <w:r>
              <w:t>git remote</w:t>
            </w:r>
          </w:p>
        </w:tc>
        <w:tc>
          <w:tcPr>
            <w:tcW w:type="dxa" w:w="2880"/>
          </w:tcPr>
          <w:p>
            <w:r>
              <w:t>List remote repositories</w:t>
            </w:r>
          </w:p>
        </w:tc>
        <w:tc>
          <w:tcPr>
            <w:tcW w:type="dxa" w:w="2880"/>
          </w:tcPr>
          <w:p>
            <w:r>
              <w:t>git remote</w:t>
            </w:r>
          </w:p>
        </w:tc>
      </w:tr>
      <w:tr>
        <w:tc>
          <w:tcPr>
            <w:tcW w:type="dxa" w:w="2880"/>
          </w:tcPr>
          <w:p>
            <w:r>
              <w:t>git remote -v</w:t>
            </w:r>
          </w:p>
        </w:tc>
        <w:tc>
          <w:tcPr>
            <w:tcW w:type="dxa" w:w="2880"/>
          </w:tcPr>
          <w:p>
            <w:r>
              <w:t>List remotes with URLs</w:t>
            </w:r>
          </w:p>
        </w:tc>
        <w:tc>
          <w:tcPr>
            <w:tcW w:type="dxa" w:w="2880"/>
          </w:tcPr>
          <w:p>
            <w:r>
              <w:t>git remote -v</w:t>
            </w:r>
          </w:p>
        </w:tc>
      </w:tr>
      <w:tr>
        <w:tc>
          <w:tcPr>
            <w:tcW w:type="dxa" w:w="2880"/>
          </w:tcPr>
          <w:p>
            <w:r>
              <w:t>git remote add &lt;name&gt; &lt;url&gt;</w:t>
            </w:r>
          </w:p>
        </w:tc>
        <w:tc>
          <w:tcPr>
            <w:tcW w:type="dxa" w:w="2880"/>
          </w:tcPr>
          <w:p>
            <w:r>
              <w:t>Add new remote</w:t>
            </w:r>
          </w:p>
        </w:tc>
        <w:tc>
          <w:tcPr>
            <w:tcW w:type="dxa" w:w="2880"/>
          </w:tcPr>
          <w:p>
            <w:r>
              <w:t>git remote add origin https://github.com/user/repo.git</w:t>
            </w:r>
          </w:p>
        </w:tc>
      </w:tr>
      <w:tr>
        <w:tc>
          <w:tcPr>
            <w:tcW w:type="dxa" w:w="2880"/>
          </w:tcPr>
          <w:p>
            <w:r>
              <w:t>git remote remove &lt;name&gt;</w:t>
            </w:r>
          </w:p>
        </w:tc>
        <w:tc>
          <w:tcPr>
            <w:tcW w:type="dxa" w:w="2880"/>
          </w:tcPr>
          <w:p>
            <w:r>
              <w:t>Remove remote</w:t>
            </w:r>
          </w:p>
        </w:tc>
        <w:tc>
          <w:tcPr>
            <w:tcW w:type="dxa" w:w="2880"/>
          </w:tcPr>
          <w:p>
            <w:r>
              <w:t>git remote remove origin</w:t>
            </w:r>
          </w:p>
        </w:tc>
      </w:tr>
      <w:tr>
        <w:tc>
          <w:tcPr>
            <w:tcW w:type="dxa" w:w="2880"/>
          </w:tcPr>
          <w:p>
            <w:r>
              <w:t>git remote rename &lt;old&gt; &lt;new&gt;</w:t>
            </w:r>
          </w:p>
        </w:tc>
        <w:tc>
          <w:tcPr>
            <w:tcW w:type="dxa" w:w="2880"/>
          </w:tcPr>
          <w:p>
            <w:r>
              <w:t>Rename remote</w:t>
            </w:r>
          </w:p>
        </w:tc>
        <w:tc>
          <w:tcPr>
            <w:tcW w:type="dxa" w:w="2880"/>
          </w:tcPr>
          <w:p>
            <w:r>
              <w:t>git remote rename origin upstream</w:t>
            </w:r>
          </w:p>
        </w:tc>
      </w:tr>
      <w:tr>
        <w:tc>
          <w:tcPr>
            <w:tcW w:type="dxa" w:w="2880"/>
          </w:tcPr>
          <w:p>
            <w:r>
              <w:t>git fetch</w:t>
            </w:r>
          </w:p>
        </w:tc>
        <w:tc>
          <w:tcPr>
            <w:tcW w:type="dxa" w:w="2880"/>
          </w:tcPr>
          <w:p>
            <w:r>
              <w:t>Fetch changes from remote</w:t>
            </w:r>
          </w:p>
        </w:tc>
        <w:tc>
          <w:tcPr>
            <w:tcW w:type="dxa" w:w="2880"/>
          </w:tcPr>
          <w:p>
            <w:r>
              <w:t>git fetch</w:t>
            </w:r>
          </w:p>
        </w:tc>
      </w:tr>
      <w:tr>
        <w:tc>
          <w:tcPr>
            <w:tcW w:type="dxa" w:w="2880"/>
          </w:tcPr>
          <w:p>
            <w:r>
              <w:t>git fetch &lt;remote&gt;</w:t>
            </w:r>
          </w:p>
        </w:tc>
        <w:tc>
          <w:tcPr>
            <w:tcW w:type="dxa" w:w="2880"/>
          </w:tcPr>
          <w:p>
            <w:r>
              <w:t>Fetch from specific remote</w:t>
            </w:r>
          </w:p>
        </w:tc>
        <w:tc>
          <w:tcPr>
            <w:tcW w:type="dxa" w:w="2880"/>
          </w:tcPr>
          <w:p>
            <w:r>
              <w:t>git fetch origin</w:t>
            </w:r>
          </w:p>
        </w:tc>
      </w:tr>
      <w:tr>
        <w:tc>
          <w:tcPr>
            <w:tcW w:type="dxa" w:w="2880"/>
          </w:tcPr>
          <w:p>
            <w:r>
              <w:t>git pull</w:t>
            </w:r>
          </w:p>
        </w:tc>
        <w:tc>
          <w:tcPr>
            <w:tcW w:type="dxa" w:w="2880"/>
          </w:tcPr>
          <w:p>
            <w:r>
              <w:t>Fetch and merge changes</w:t>
            </w:r>
          </w:p>
        </w:tc>
        <w:tc>
          <w:tcPr>
            <w:tcW w:type="dxa" w:w="2880"/>
          </w:tcPr>
          <w:p>
            <w:r>
              <w:t>git pull</w:t>
            </w:r>
          </w:p>
        </w:tc>
      </w:tr>
      <w:tr>
        <w:tc>
          <w:tcPr>
            <w:tcW w:type="dxa" w:w="2880"/>
          </w:tcPr>
          <w:p>
            <w:r>
              <w:t>git pull &lt;remote&gt; &lt;branch&gt;</w:t>
            </w:r>
          </w:p>
        </w:tc>
        <w:tc>
          <w:tcPr>
            <w:tcW w:type="dxa" w:w="2880"/>
          </w:tcPr>
          <w:p>
            <w:r>
              <w:t>Pull from specific remote/branch</w:t>
            </w:r>
          </w:p>
        </w:tc>
        <w:tc>
          <w:tcPr>
            <w:tcW w:type="dxa" w:w="2880"/>
          </w:tcPr>
          <w:p>
            <w:r>
              <w:t>git pull origin main</w:t>
            </w:r>
          </w:p>
        </w:tc>
      </w:tr>
      <w:tr>
        <w:tc>
          <w:tcPr>
            <w:tcW w:type="dxa" w:w="2880"/>
          </w:tcPr>
          <w:p>
            <w:r>
              <w:t>git pull --rebase</w:t>
            </w:r>
          </w:p>
        </w:tc>
        <w:tc>
          <w:tcPr>
            <w:tcW w:type="dxa" w:w="2880"/>
          </w:tcPr>
          <w:p>
            <w:r>
              <w:t>Pull with rebase instead of merge</w:t>
            </w:r>
          </w:p>
        </w:tc>
        <w:tc>
          <w:tcPr>
            <w:tcW w:type="dxa" w:w="2880"/>
          </w:tcPr>
          <w:p>
            <w:r>
              <w:t>git pull --rebase</w:t>
            </w:r>
          </w:p>
        </w:tc>
      </w:tr>
      <w:tr>
        <w:tc>
          <w:tcPr>
            <w:tcW w:type="dxa" w:w="2880"/>
          </w:tcPr>
          <w:p>
            <w:r>
              <w:t>git push</w:t>
            </w:r>
          </w:p>
        </w:tc>
        <w:tc>
          <w:tcPr>
            <w:tcW w:type="dxa" w:w="2880"/>
          </w:tcPr>
          <w:p>
            <w:r>
              <w:t>Push commits to remote</w:t>
            </w:r>
          </w:p>
        </w:tc>
        <w:tc>
          <w:tcPr>
            <w:tcW w:type="dxa" w:w="2880"/>
          </w:tcPr>
          <w:p>
            <w:r>
              <w:t>git push</w:t>
            </w:r>
          </w:p>
        </w:tc>
      </w:tr>
      <w:tr>
        <w:tc>
          <w:tcPr>
            <w:tcW w:type="dxa" w:w="2880"/>
          </w:tcPr>
          <w:p>
            <w:r>
              <w:t>git push &lt;remote&gt; &lt;branch&gt;</w:t>
            </w:r>
          </w:p>
        </w:tc>
        <w:tc>
          <w:tcPr>
            <w:tcW w:type="dxa" w:w="2880"/>
          </w:tcPr>
          <w:p>
            <w:r>
              <w:t>Push to specific remote/branch</w:t>
            </w:r>
          </w:p>
        </w:tc>
        <w:tc>
          <w:tcPr>
            <w:tcW w:type="dxa" w:w="2880"/>
          </w:tcPr>
          <w:p>
            <w:r>
              <w:t>git push origin main</w:t>
            </w:r>
          </w:p>
        </w:tc>
      </w:tr>
      <w:tr>
        <w:tc>
          <w:tcPr>
            <w:tcW w:type="dxa" w:w="2880"/>
          </w:tcPr>
          <w:p>
            <w:r>
              <w:t>git push -u &lt;remote&gt; &lt;branch&gt;</w:t>
            </w:r>
          </w:p>
        </w:tc>
        <w:tc>
          <w:tcPr>
            <w:tcW w:type="dxa" w:w="2880"/>
          </w:tcPr>
          <w:p>
            <w:r>
              <w:t>Push and set upstream</w:t>
            </w:r>
          </w:p>
        </w:tc>
        <w:tc>
          <w:tcPr>
            <w:tcW w:type="dxa" w:w="2880"/>
          </w:tcPr>
          <w:p>
            <w:r>
              <w:t>git push -u origin feature-branch</w:t>
            </w:r>
          </w:p>
        </w:tc>
      </w:tr>
      <w:tr>
        <w:tc>
          <w:tcPr>
            <w:tcW w:type="dxa" w:w="2880"/>
          </w:tcPr>
          <w:p>
            <w:r>
              <w:t>git push --all</w:t>
            </w:r>
          </w:p>
        </w:tc>
        <w:tc>
          <w:tcPr>
            <w:tcW w:type="dxa" w:w="2880"/>
          </w:tcPr>
          <w:p>
            <w:r>
              <w:t>Push all branches</w:t>
            </w:r>
          </w:p>
        </w:tc>
        <w:tc>
          <w:tcPr>
            <w:tcW w:type="dxa" w:w="2880"/>
          </w:tcPr>
          <w:p>
            <w:r>
              <w:t>git push --all</w:t>
            </w:r>
          </w:p>
        </w:tc>
      </w:tr>
      <w:tr>
        <w:tc>
          <w:tcPr>
            <w:tcW w:type="dxa" w:w="2880"/>
          </w:tcPr>
          <w:p>
            <w:r>
              <w:t>git push --force</w:t>
            </w:r>
          </w:p>
        </w:tc>
        <w:tc>
          <w:tcPr>
            <w:tcW w:type="dxa" w:w="2880"/>
          </w:tcPr>
          <w:p>
            <w:r>
              <w:t>Force push (use with caution)</w:t>
            </w:r>
          </w:p>
        </w:tc>
        <w:tc>
          <w:tcPr>
            <w:tcW w:type="dxa" w:w="2880"/>
          </w:tcPr>
          <w:p>
            <w:r>
              <w:t>git push --force</w:t>
            </w:r>
          </w:p>
        </w:tc>
      </w:tr>
    </w:tbl>
    <w:p>
      <w:r>
        <w:br w:type="page"/>
      </w:r>
    </w:p>
    <w:p>
      <w:pPr>
        <w:pStyle w:val="Heading1"/>
      </w:pPr>
      <w:r>
        <w:t>6. Advanced Commands</w:t>
      </w:r>
    </w:p>
    <w:p>
      <w:r>
        <w:t>Powerful commands for complex Git operations and repository maintenance.</w:t>
      </w:r>
    </w:p>
    <w:p>
      <w:pPr>
        <w:pStyle w:val="Heading2"/>
      </w:pPr>
      <w:r>
        <w:t>Powerful Commands for Complex Operations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Command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Example</w:t>
            </w:r>
          </w:p>
        </w:tc>
      </w:tr>
      <w:tr>
        <w:tc>
          <w:tcPr>
            <w:tcW w:type="dxa" w:w="2880"/>
          </w:tcPr>
          <w:p>
            <w:r>
              <w:t>git cherry-pick &lt;commit&gt;</w:t>
            </w:r>
          </w:p>
        </w:tc>
        <w:tc>
          <w:tcPr>
            <w:tcW w:type="dxa" w:w="2880"/>
          </w:tcPr>
          <w:p>
            <w:r>
              <w:t>Apply specific commit to current branch</w:t>
            </w:r>
          </w:p>
        </w:tc>
        <w:tc>
          <w:tcPr>
            <w:tcW w:type="dxa" w:w="2880"/>
          </w:tcPr>
          <w:p>
            <w:r>
              <w:t>git cherry-pick a1b2c3d</w:t>
            </w:r>
          </w:p>
        </w:tc>
      </w:tr>
      <w:tr>
        <w:tc>
          <w:tcPr>
            <w:tcW w:type="dxa" w:w="2880"/>
          </w:tcPr>
          <w:p>
            <w:r>
              <w:t>git bisect start</w:t>
            </w:r>
          </w:p>
        </w:tc>
        <w:tc>
          <w:tcPr>
            <w:tcW w:type="dxa" w:w="2880"/>
          </w:tcPr>
          <w:p>
            <w:r>
              <w:t>Start binary search for bug</w:t>
            </w:r>
          </w:p>
        </w:tc>
        <w:tc>
          <w:tcPr>
            <w:tcW w:type="dxa" w:w="2880"/>
          </w:tcPr>
          <w:p>
            <w:r>
              <w:t>git bisect start</w:t>
            </w:r>
          </w:p>
        </w:tc>
      </w:tr>
      <w:tr>
        <w:tc>
          <w:tcPr>
            <w:tcW w:type="dxa" w:w="2880"/>
          </w:tcPr>
          <w:p>
            <w:r>
              <w:t>git bisect good &lt;commit&gt;</w:t>
            </w:r>
          </w:p>
        </w:tc>
        <w:tc>
          <w:tcPr>
            <w:tcW w:type="dxa" w:w="2880"/>
          </w:tcPr>
          <w:p>
            <w:r>
              <w:t>Mark commit as good</w:t>
            </w:r>
          </w:p>
        </w:tc>
        <w:tc>
          <w:tcPr>
            <w:tcW w:type="dxa" w:w="2880"/>
          </w:tcPr>
          <w:p>
            <w:r>
              <w:t>git bisect good HEAD~5</w:t>
            </w:r>
          </w:p>
        </w:tc>
      </w:tr>
      <w:tr>
        <w:tc>
          <w:tcPr>
            <w:tcW w:type="dxa" w:w="2880"/>
          </w:tcPr>
          <w:p>
            <w:r>
              <w:t>git bisect bad &lt;commit&gt;</w:t>
            </w:r>
          </w:p>
        </w:tc>
        <w:tc>
          <w:tcPr>
            <w:tcW w:type="dxa" w:w="2880"/>
          </w:tcPr>
          <w:p>
            <w:r>
              <w:t>Mark commit as bad</w:t>
            </w:r>
          </w:p>
        </w:tc>
        <w:tc>
          <w:tcPr>
            <w:tcW w:type="dxa" w:w="2880"/>
          </w:tcPr>
          <w:p>
            <w:r>
              <w:t>git bisect bad HEAD</w:t>
            </w:r>
          </w:p>
        </w:tc>
      </w:tr>
      <w:tr>
        <w:tc>
          <w:tcPr>
            <w:tcW w:type="dxa" w:w="2880"/>
          </w:tcPr>
          <w:p>
            <w:r>
              <w:t>git bisect reset</w:t>
            </w:r>
          </w:p>
        </w:tc>
        <w:tc>
          <w:tcPr>
            <w:tcW w:type="dxa" w:w="2880"/>
          </w:tcPr>
          <w:p>
            <w:r>
              <w:t>End bisect session</w:t>
            </w:r>
          </w:p>
        </w:tc>
        <w:tc>
          <w:tcPr>
            <w:tcW w:type="dxa" w:w="2880"/>
          </w:tcPr>
          <w:p>
            <w:r>
              <w:t>git bisect reset</w:t>
            </w:r>
          </w:p>
        </w:tc>
      </w:tr>
      <w:tr>
        <w:tc>
          <w:tcPr>
            <w:tcW w:type="dxa" w:w="2880"/>
          </w:tcPr>
          <w:p>
            <w:r>
              <w:t>git blame &lt;file&gt;</w:t>
            </w:r>
          </w:p>
        </w:tc>
        <w:tc>
          <w:tcPr>
            <w:tcW w:type="dxa" w:w="2880"/>
          </w:tcPr>
          <w:p>
            <w:r>
              <w:t>Show who changed each line</w:t>
            </w:r>
          </w:p>
        </w:tc>
        <w:tc>
          <w:tcPr>
            <w:tcW w:type="dxa" w:w="2880"/>
          </w:tcPr>
          <w:p>
            <w:r>
              <w:t>git blame index.html</w:t>
            </w:r>
          </w:p>
        </w:tc>
      </w:tr>
      <w:tr>
        <w:tc>
          <w:tcPr>
            <w:tcW w:type="dxa" w:w="2880"/>
          </w:tcPr>
          <w:p>
            <w:r>
              <w:t>git grep &lt;pattern&gt;</w:t>
            </w:r>
          </w:p>
        </w:tc>
        <w:tc>
          <w:tcPr>
            <w:tcW w:type="dxa" w:w="2880"/>
          </w:tcPr>
          <w:p>
            <w:r>
              <w:t>Search for pattern in files</w:t>
            </w:r>
          </w:p>
        </w:tc>
        <w:tc>
          <w:tcPr>
            <w:tcW w:type="dxa" w:w="2880"/>
          </w:tcPr>
          <w:p>
            <w:r>
              <w:t>git grep "function"</w:t>
            </w:r>
          </w:p>
        </w:tc>
      </w:tr>
      <w:tr>
        <w:tc>
          <w:tcPr>
            <w:tcW w:type="dxa" w:w="2880"/>
          </w:tcPr>
          <w:p>
            <w:r>
              <w:t>git reflog</w:t>
            </w:r>
          </w:p>
        </w:tc>
        <w:tc>
          <w:tcPr>
            <w:tcW w:type="dxa" w:w="2880"/>
          </w:tcPr>
          <w:p>
            <w:r>
              <w:t>Show reference logs</w:t>
            </w:r>
          </w:p>
        </w:tc>
        <w:tc>
          <w:tcPr>
            <w:tcW w:type="dxa" w:w="2880"/>
          </w:tcPr>
          <w:p>
            <w:r>
              <w:t>git reflog</w:t>
            </w:r>
          </w:p>
        </w:tc>
      </w:tr>
      <w:tr>
        <w:tc>
          <w:tcPr>
            <w:tcW w:type="dxa" w:w="2880"/>
          </w:tcPr>
          <w:p>
            <w:r>
              <w:t>git clean -n</w:t>
            </w:r>
          </w:p>
        </w:tc>
        <w:tc>
          <w:tcPr>
            <w:tcW w:type="dxa" w:w="2880"/>
          </w:tcPr>
          <w:p>
            <w:r>
              <w:t>Show untracked files to be removed</w:t>
            </w:r>
          </w:p>
        </w:tc>
        <w:tc>
          <w:tcPr>
            <w:tcW w:type="dxa" w:w="2880"/>
          </w:tcPr>
          <w:p>
            <w:r>
              <w:t>git clean -n</w:t>
            </w:r>
          </w:p>
        </w:tc>
      </w:tr>
      <w:tr>
        <w:tc>
          <w:tcPr>
            <w:tcW w:type="dxa" w:w="2880"/>
          </w:tcPr>
          <w:p>
            <w:r>
              <w:t>git clean -f</w:t>
            </w:r>
          </w:p>
        </w:tc>
        <w:tc>
          <w:tcPr>
            <w:tcW w:type="dxa" w:w="2880"/>
          </w:tcPr>
          <w:p>
            <w:r>
              <w:t>Remove untracked files</w:t>
            </w:r>
          </w:p>
        </w:tc>
        <w:tc>
          <w:tcPr>
            <w:tcW w:type="dxa" w:w="2880"/>
          </w:tcPr>
          <w:p>
            <w:r>
              <w:t>git clean -f</w:t>
            </w:r>
          </w:p>
        </w:tc>
      </w:tr>
      <w:tr>
        <w:tc>
          <w:tcPr>
            <w:tcW w:type="dxa" w:w="2880"/>
          </w:tcPr>
          <w:p>
            <w:r>
              <w:t>git clean -fd</w:t>
            </w:r>
          </w:p>
        </w:tc>
        <w:tc>
          <w:tcPr>
            <w:tcW w:type="dxa" w:w="2880"/>
          </w:tcPr>
          <w:p>
            <w:r>
              <w:t>Remove untracked files and directories</w:t>
            </w:r>
          </w:p>
        </w:tc>
        <w:tc>
          <w:tcPr>
            <w:tcW w:type="dxa" w:w="2880"/>
          </w:tcPr>
          <w:p>
            <w:r>
              <w:t>git clean -fd</w:t>
            </w:r>
          </w:p>
        </w:tc>
      </w:tr>
    </w:tbl>
    <w:p>
      <w:pPr>
        <w:pStyle w:val="Heading1"/>
      </w:pPr>
      <w:r>
        <w:t>7. Git Stash Commands</w:t>
      </w:r>
    </w:p>
    <w:p>
      <w:r>
        <w:t>Temporarily save work in progress without committing. Useful when switching contexts quickly.</w:t>
      </w:r>
    </w:p>
    <w:p>
      <w:pPr>
        <w:pStyle w:val="Heading2"/>
      </w:pPr>
      <w:r>
        <w:t>Temporarily Save Work in Progress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Command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Example</w:t>
            </w:r>
          </w:p>
        </w:tc>
      </w:tr>
      <w:tr>
        <w:tc>
          <w:tcPr>
            <w:tcW w:type="dxa" w:w="2880"/>
          </w:tcPr>
          <w:p>
            <w:r>
              <w:t>git stash</w:t>
            </w:r>
          </w:p>
        </w:tc>
        <w:tc>
          <w:tcPr>
            <w:tcW w:type="dxa" w:w="2880"/>
          </w:tcPr>
          <w:p>
            <w:r>
              <w:t>Stash current changes</w:t>
            </w:r>
          </w:p>
        </w:tc>
        <w:tc>
          <w:tcPr>
            <w:tcW w:type="dxa" w:w="2880"/>
          </w:tcPr>
          <w:p>
            <w:r>
              <w:t>git stash</w:t>
            </w:r>
          </w:p>
        </w:tc>
      </w:tr>
      <w:tr>
        <w:tc>
          <w:tcPr>
            <w:tcW w:type="dxa" w:w="2880"/>
          </w:tcPr>
          <w:p>
            <w:r>
              <w:t>git stash push -m "message"</w:t>
            </w:r>
          </w:p>
        </w:tc>
        <w:tc>
          <w:tcPr>
            <w:tcW w:type="dxa" w:w="2880"/>
          </w:tcPr>
          <w:p>
            <w:r>
              <w:t>Stash with custom message</w:t>
            </w:r>
          </w:p>
        </w:tc>
        <w:tc>
          <w:tcPr>
            <w:tcW w:type="dxa" w:w="2880"/>
          </w:tcPr>
          <w:p>
            <w:r>
              <w:t>git stash push -m "WIP: new feature"</w:t>
            </w:r>
          </w:p>
        </w:tc>
      </w:tr>
      <w:tr>
        <w:tc>
          <w:tcPr>
            <w:tcW w:type="dxa" w:w="2880"/>
          </w:tcPr>
          <w:p>
            <w:r>
              <w:t>git stash -u</w:t>
            </w:r>
          </w:p>
        </w:tc>
        <w:tc>
          <w:tcPr>
            <w:tcW w:type="dxa" w:w="2880"/>
          </w:tcPr>
          <w:p>
            <w:r>
              <w:t>Stash including untracked files</w:t>
            </w:r>
          </w:p>
        </w:tc>
        <w:tc>
          <w:tcPr>
            <w:tcW w:type="dxa" w:w="2880"/>
          </w:tcPr>
          <w:p>
            <w:r>
              <w:t>git stash -u</w:t>
            </w:r>
          </w:p>
        </w:tc>
      </w:tr>
      <w:tr>
        <w:tc>
          <w:tcPr>
            <w:tcW w:type="dxa" w:w="2880"/>
          </w:tcPr>
          <w:p>
            <w:r>
              <w:t>git stash -a</w:t>
            </w:r>
          </w:p>
        </w:tc>
        <w:tc>
          <w:tcPr>
            <w:tcW w:type="dxa" w:w="2880"/>
          </w:tcPr>
          <w:p>
            <w:r>
              <w:t>Stash all files including ignored</w:t>
            </w:r>
          </w:p>
        </w:tc>
        <w:tc>
          <w:tcPr>
            <w:tcW w:type="dxa" w:w="2880"/>
          </w:tcPr>
          <w:p>
            <w:r>
              <w:t>git stash -a</w:t>
            </w:r>
          </w:p>
        </w:tc>
      </w:tr>
      <w:tr>
        <w:tc>
          <w:tcPr>
            <w:tcW w:type="dxa" w:w="2880"/>
          </w:tcPr>
          <w:p>
            <w:r>
              <w:t>git stash list</w:t>
            </w:r>
          </w:p>
        </w:tc>
        <w:tc>
          <w:tcPr>
            <w:tcW w:type="dxa" w:w="2880"/>
          </w:tcPr>
          <w:p>
            <w:r>
              <w:t>List all stashes</w:t>
            </w:r>
          </w:p>
        </w:tc>
        <w:tc>
          <w:tcPr>
            <w:tcW w:type="dxa" w:w="2880"/>
          </w:tcPr>
          <w:p>
            <w:r>
              <w:t>git stash list</w:t>
            </w:r>
          </w:p>
        </w:tc>
      </w:tr>
      <w:tr>
        <w:tc>
          <w:tcPr>
            <w:tcW w:type="dxa" w:w="2880"/>
          </w:tcPr>
          <w:p>
            <w:r>
              <w:t>git stash show</w:t>
            </w:r>
          </w:p>
        </w:tc>
        <w:tc>
          <w:tcPr>
            <w:tcW w:type="dxa" w:w="2880"/>
          </w:tcPr>
          <w:p>
            <w:r>
              <w:t>Show summary of stash</w:t>
            </w:r>
          </w:p>
        </w:tc>
        <w:tc>
          <w:tcPr>
            <w:tcW w:type="dxa" w:w="2880"/>
          </w:tcPr>
          <w:p>
            <w:r>
              <w:t>git stash show</w:t>
            </w:r>
          </w:p>
        </w:tc>
      </w:tr>
      <w:tr>
        <w:tc>
          <w:tcPr>
            <w:tcW w:type="dxa" w:w="2880"/>
          </w:tcPr>
          <w:p>
            <w:r>
              <w:t>git stash show -p</w:t>
            </w:r>
          </w:p>
        </w:tc>
        <w:tc>
          <w:tcPr>
            <w:tcW w:type="dxa" w:w="2880"/>
          </w:tcPr>
          <w:p>
            <w:r>
              <w:t>Show detailed changes in stash</w:t>
            </w:r>
          </w:p>
        </w:tc>
        <w:tc>
          <w:tcPr>
            <w:tcW w:type="dxa" w:w="2880"/>
          </w:tcPr>
          <w:p>
            <w:r>
              <w:t>git stash show -p</w:t>
            </w:r>
          </w:p>
        </w:tc>
      </w:tr>
      <w:tr>
        <w:tc>
          <w:tcPr>
            <w:tcW w:type="dxa" w:w="2880"/>
          </w:tcPr>
          <w:p>
            <w:r>
              <w:t>git stash pop</w:t>
            </w:r>
          </w:p>
        </w:tc>
        <w:tc>
          <w:tcPr>
            <w:tcW w:type="dxa" w:w="2880"/>
          </w:tcPr>
          <w:p>
            <w:r>
              <w:t>Apply and remove latest stash</w:t>
            </w:r>
          </w:p>
        </w:tc>
        <w:tc>
          <w:tcPr>
            <w:tcW w:type="dxa" w:w="2880"/>
          </w:tcPr>
          <w:p>
            <w:r>
              <w:t>git stash pop</w:t>
            </w:r>
          </w:p>
        </w:tc>
      </w:tr>
      <w:tr>
        <w:tc>
          <w:tcPr>
            <w:tcW w:type="dxa" w:w="2880"/>
          </w:tcPr>
          <w:p>
            <w:r>
              <w:t>git stash pop stash@{2}</w:t>
            </w:r>
          </w:p>
        </w:tc>
        <w:tc>
          <w:tcPr>
            <w:tcW w:type="dxa" w:w="2880"/>
          </w:tcPr>
          <w:p>
            <w:r>
              <w:t>Apply specific stash</w:t>
            </w:r>
          </w:p>
        </w:tc>
        <w:tc>
          <w:tcPr>
            <w:tcW w:type="dxa" w:w="2880"/>
          </w:tcPr>
          <w:p>
            <w:r>
              <w:t>git stash pop stash@{2}</w:t>
            </w:r>
          </w:p>
        </w:tc>
      </w:tr>
      <w:tr>
        <w:tc>
          <w:tcPr>
            <w:tcW w:type="dxa" w:w="2880"/>
          </w:tcPr>
          <w:p>
            <w:r>
              <w:t>git stash apply</w:t>
            </w:r>
          </w:p>
        </w:tc>
        <w:tc>
          <w:tcPr>
            <w:tcW w:type="dxa" w:w="2880"/>
          </w:tcPr>
          <w:p>
            <w:r>
              <w:t>Apply stash without removing it</w:t>
            </w:r>
          </w:p>
        </w:tc>
        <w:tc>
          <w:tcPr>
            <w:tcW w:type="dxa" w:w="2880"/>
          </w:tcPr>
          <w:p>
            <w:r>
              <w:t>git stash apply</w:t>
            </w:r>
          </w:p>
        </w:tc>
      </w:tr>
      <w:tr>
        <w:tc>
          <w:tcPr>
            <w:tcW w:type="dxa" w:w="2880"/>
          </w:tcPr>
          <w:p>
            <w:r>
              <w:t>git stash apply stash@{1}</w:t>
            </w:r>
          </w:p>
        </w:tc>
        <w:tc>
          <w:tcPr>
            <w:tcW w:type="dxa" w:w="2880"/>
          </w:tcPr>
          <w:p>
            <w:r>
              <w:t>Apply specific stash without removing</w:t>
            </w:r>
          </w:p>
        </w:tc>
        <w:tc>
          <w:tcPr>
            <w:tcW w:type="dxa" w:w="2880"/>
          </w:tcPr>
          <w:p>
            <w:r>
              <w:t>git stash apply stash@{1}</w:t>
            </w:r>
          </w:p>
        </w:tc>
      </w:tr>
      <w:tr>
        <w:tc>
          <w:tcPr>
            <w:tcW w:type="dxa" w:w="2880"/>
          </w:tcPr>
          <w:p>
            <w:r>
              <w:t>git stash drop</w:t>
            </w:r>
          </w:p>
        </w:tc>
        <w:tc>
          <w:tcPr>
            <w:tcW w:type="dxa" w:w="2880"/>
          </w:tcPr>
          <w:p>
            <w:r>
              <w:t>Delete latest stash</w:t>
            </w:r>
          </w:p>
        </w:tc>
        <w:tc>
          <w:tcPr>
            <w:tcW w:type="dxa" w:w="2880"/>
          </w:tcPr>
          <w:p>
            <w:r>
              <w:t>git stash drop</w:t>
            </w:r>
          </w:p>
        </w:tc>
      </w:tr>
      <w:tr>
        <w:tc>
          <w:tcPr>
            <w:tcW w:type="dxa" w:w="2880"/>
          </w:tcPr>
          <w:p>
            <w:r>
              <w:t>git stash drop stash@{2}</w:t>
            </w:r>
          </w:p>
        </w:tc>
        <w:tc>
          <w:tcPr>
            <w:tcW w:type="dxa" w:w="2880"/>
          </w:tcPr>
          <w:p>
            <w:r>
              <w:t>Delete specific stash</w:t>
            </w:r>
          </w:p>
        </w:tc>
        <w:tc>
          <w:tcPr>
            <w:tcW w:type="dxa" w:w="2880"/>
          </w:tcPr>
          <w:p>
            <w:r>
              <w:t>git stash drop stash@{2}</w:t>
            </w:r>
          </w:p>
        </w:tc>
      </w:tr>
      <w:tr>
        <w:tc>
          <w:tcPr>
            <w:tcW w:type="dxa" w:w="2880"/>
          </w:tcPr>
          <w:p>
            <w:r>
              <w:t>git stash clear</w:t>
            </w:r>
          </w:p>
        </w:tc>
        <w:tc>
          <w:tcPr>
            <w:tcW w:type="dxa" w:w="2880"/>
          </w:tcPr>
          <w:p>
            <w:r>
              <w:t>Delete all stashes</w:t>
            </w:r>
          </w:p>
        </w:tc>
        <w:tc>
          <w:tcPr>
            <w:tcW w:type="dxa" w:w="2880"/>
          </w:tcPr>
          <w:p>
            <w:r>
              <w:t>git stash clear</w:t>
            </w:r>
          </w:p>
        </w:tc>
      </w:tr>
      <w:tr>
        <w:tc>
          <w:tcPr>
            <w:tcW w:type="dxa" w:w="2880"/>
          </w:tcPr>
          <w:p>
            <w:r>
              <w:t>git stash branch &lt;name&gt;</w:t>
            </w:r>
          </w:p>
        </w:tc>
        <w:tc>
          <w:tcPr>
            <w:tcW w:type="dxa" w:w="2880"/>
          </w:tcPr>
          <w:p>
            <w:r>
              <w:t>Create branch from stash</w:t>
            </w:r>
          </w:p>
        </w:tc>
        <w:tc>
          <w:tcPr>
            <w:tcW w:type="dxa" w:w="2880"/>
          </w:tcPr>
          <w:p>
            <w:r>
              <w:t>git stash branch temp-work</w:t>
            </w:r>
          </w:p>
        </w:tc>
      </w:tr>
    </w:tbl>
    <w:p>
      <w:pPr>
        <w:pStyle w:val="Heading1"/>
      </w:pPr>
      <w:r>
        <w:t>8. Git Rebase Commands</w:t>
      </w:r>
    </w:p>
    <w:p>
      <w:r>
        <w:t>Rewrite commit history and maintain linear development. Powerful but use with caution on shared branches.</w:t>
      </w:r>
    </w:p>
    <w:p>
      <w:pPr>
        <w:pStyle w:val="Heading2"/>
      </w:pPr>
      <w:r>
        <w:t>Rewriting History and Linear Development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Command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Example</w:t>
            </w:r>
          </w:p>
        </w:tc>
      </w:tr>
      <w:tr>
        <w:tc>
          <w:tcPr>
            <w:tcW w:type="dxa" w:w="2880"/>
          </w:tcPr>
          <w:p>
            <w:r>
              <w:t>git rebase &lt;branch&gt;</w:t>
            </w:r>
          </w:p>
        </w:tc>
        <w:tc>
          <w:tcPr>
            <w:tcW w:type="dxa" w:w="2880"/>
          </w:tcPr>
          <w:p>
            <w:r>
              <w:t>Rebase current branch onto another</w:t>
            </w:r>
          </w:p>
        </w:tc>
        <w:tc>
          <w:tcPr>
            <w:tcW w:type="dxa" w:w="2880"/>
          </w:tcPr>
          <w:p>
            <w:r>
              <w:t>git rebase main</w:t>
            </w:r>
          </w:p>
        </w:tc>
      </w:tr>
      <w:tr>
        <w:tc>
          <w:tcPr>
            <w:tcW w:type="dxa" w:w="2880"/>
          </w:tcPr>
          <w:p>
            <w:r>
              <w:t>git rebase -i &lt;commit&gt;</w:t>
            </w:r>
          </w:p>
        </w:tc>
        <w:tc>
          <w:tcPr>
            <w:tcW w:type="dxa" w:w="2880"/>
          </w:tcPr>
          <w:p>
            <w:r>
              <w:t>Interactive rebase</w:t>
            </w:r>
          </w:p>
        </w:tc>
        <w:tc>
          <w:tcPr>
            <w:tcW w:type="dxa" w:w="2880"/>
          </w:tcPr>
          <w:p>
            <w:r>
              <w:t>git rebase -i HEAD~3</w:t>
            </w:r>
          </w:p>
        </w:tc>
      </w:tr>
      <w:tr>
        <w:tc>
          <w:tcPr>
            <w:tcW w:type="dxa" w:w="2880"/>
          </w:tcPr>
          <w:p>
            <w:r>
              <w:t>git rebase -i --root</w:t>
            </w:r>
          </w:p>
        </w:tc>
        <w:tc>
          <w:tcPr>
            <w:tcW w:type="dxa" w:w="2880"/>
          </w:tcPr>
          <w:p>
            <w:r>
              <w:t>Interactive rebase from root</w:t>
            </w:r>
          </w:p>
        </w:tc>
        <w:tc>
          <w:tcPr>
            <w:tcW w:type="dxa" w:w="2880"/>
          </w:tcPr>
          <w:p>
            <w:r>
              <w:t>git rebase -i --root</w:t>
            </w:r>
          </w:p>
        </w:tc>
      </w:tr>
      <w:tr>
        <w:tc>
          <w:tcPr>
            <w:tcW w:type="dxa" w:w="2880"/>
          </w:tcPr>
          <w:p>
            <w:r>
              <w:t>git rebase --onto &lt;new-base&gt; &lt;old-base&gt; &lt;branch&gt;</w:t>
            </w:r>
          </w:p>
        </w:tc>
        <w:tc>
          <w:tcPr>
            <w:tcW w:type="dxa" w:w="2880"/>
          </w:tcPr>
          <w:p>
            <w:r>
              <w:t>Rebase onto different base</w:t>
            </w:r>
          </w:p>
        </w:tc>
        <w:tc>
          <w:tcPr>
            <w:tcW w:type="dxa" w:w="2880"/>
          </w:tcPr>
          <w:p>
            <w:r>
              <w:t>git rebase --onto main feature~5 feature</w:t>
            </w:r>
          </w:p>
        </w:tc>
      </w:tr>
      <w:tr>
        <w:tc>
          <w:tcPr>
            <w:tcW w:type="dxa" w:w="2880"/>
          </w:tcPr>
          <w:p>
            <w:r>
              <w:t>git rebase --continue</w:t>
            </w:r>
          </w:p>
        </w:tc>
        <w:tc>
          <w:tcPr>
            <w:tcW w:type="dxa" w:w="2880"/>
          </w:tcPr>
          <w:p>
            <w:r>
              <w:t>Continue rebase after resolving conflicts</w:t>
            </w:r>
          </w:p>
        </w:tc>
        <w:tc>
          <w:tcPr>
            <w:tcW w:type="dxa" w:w="2880"/>
          </w:tcPr>
          <w:p>
            <w:r>
              <w:t>git rebase --continue</w:t>
            </w:r>
          </w:p>
        </w:tc>
      </w:tr>
      <w:tr>
        <w:tc>
          <w:tcPr>
            <w:tcW w:type="dxa" w:w="2880"/>
          </w:tcPr>
          <w:p>
            <w:r>
              <w:t>git rebase --abort</w:t>
            </w:r>
          </w:p>
        </w:tc>
        <w:tc>
          <w:tcPr>
            <w:tcW w:type="dxa" w:w="2880"/>
          </w:tcPr>
          <w:p>
            <w:r>
              <w:t>Abort rebase and return to original state</w:t>
            </w:r>
          </w:p>
        </w:tc>
        <w:tc>
          <w:tcPr>
            <w:tcW w:type="dxa" w:w="2880"/>
          </w:tcPr>
          <w:p>
            <w:r>
              <w:t>git rebase --abort</w:t>
            </w:r>
          </w:p>
        </w:tc>
      </w:tr>
      <w:tr>
        <w:tc>
          <w:tcPr>
            <w:tcW w:type="dxa" w:w="2880"/>
          </w:tcPr>
          <w:p>
            <w:r>
              <w:t>git rebase --skip</w:t>
            </w:r>
          </w:p>
        </w:tc>
        <w:tc>
          <w:tcPr>
            <w:tcW w:type="dxa" w:w="2880"/>
          </w:tcPr>
          <w:p>
            <w:r>
              <w:t>Skip current commit during rebase</w:t>
            </w:r>
          </w:p>
        </w:tc>
        <w:tc>
          <w:tcPr>
            <w:tcW w:type="dxa" w:w="2880"/>
          </w:tcPr>
          <w:p>
            <w:r>
              <w:t>git rebase --skip</w:t>
            </w:r>
          </w:p>
        </w:tc>
      </w:tr>
      <w:tr>
        <w:tc>
          <w:tcPr>
            <w:tcW w:type="dxa" w:w="2880"/>
          </w:tcPr>
          <w:p>
            <w:r>
              <w:t>git pull --rebase</w:t>
            </w:r>
          </w:p>
        </w:tc>
        <w:tc>
          <w:tcPr>
            <w:tcW w:type="dxa" w:w="2880"/>
          </w:tcPr>
          <w:p>
            <w:r>
              <w:t>Pull with rebase instead of merge</w:t>
            </w:r>
          </w:p>
        </w:tc>
        <w:tc>
          <w:tcPr>
            <w:tcW w:type="dxa" w:w="2880"/>
          </w:tcPr>
          <w:p>
            <w:r>
              <w:t>git pull --rebase</w:t>
            </w:r>
          </w:p>
        </w:tc>
      </w:tr>
    </w:tbl>
    <w:p>
      <w:pPr>
        <w:pStyle w:val="Heading2"/>
      </w:pPr>
      <w:r>
        <w:t>Interactive Rebase Actions</w:t>
      </w:r>
    </w:p>
    <w:p>
      <w:pPr>
        <w:pStyle w:val="ListBullet"/>
      </w:pPr>
      <w:r>
        <w:t>pick - Use commit as-is</w:t>
      </w:r>
    </w:p>
    <w:p>
      <w:pPr>
        <w:pStyle w:val="ListBullet"/>
      </w:pPr>
      <w:r>
        <w:t>reword - Change commit message</w:t>
      </w:r>
    </w:p>
    <w:p>
      <w:pPr>
        <w:pStyle w:val="ListBullet"/>
      </w:pPr>
      <w:r>
        <w:t>edit - Stop to amend commit</w:t>
      </w:r>
    </w:p>
    <w:p>
      <w:pPr>
        <w:pStyle w:val="ListBullet"/>
      </w:pPr>
      <w:r>
        <w:t>squash - Combine with previous commit</w:t>
      </w:r>
    </w:p>
    <w:p>
      <w:pPr>
        <w:pStyle w:val="ListBullet"/>
      </w:pPr>
      <w:r>
        <w:t>fixup - Combine with previous commit, discard message</w:t>
      </w:r>
    </w:p>
    <w:p>
      <w:pPr>
        <w:pStyle w:val="ListBullet"/>
      </w:pPr>
      <w:r>
        <w:t>drop - Remove commit entirely</w:t>
      </w:r>
    </w:p>
    <w:p>
      <w:pPr>
        <w:pStyle w:val="Heading1"/>
      </w:pPr>
      <w:r>
        <w:t>9. History and Information Commands</w:t>
      </w:r>
    </w:p>
    <w:p>
      <w:r>
        <w:t>Explore repository history and get detailed information about commits and changes.</w:t>
      </w:r>
    </w:p>
    <w:p>
      <w:pPr>
        <w:pStyle w:val="Heading2"/>
      </w:pPr>
      <w:r>
        <w:t>Exploring Repository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Command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Example</w:t>
            </w:r>
          </w:p>
        </w:tc>
      </w:tr>
      <w:tr>
        <w:tc>
          <w:tcPr>
            <w:tcW w:type="dxa" w:w="2880"/>
          </w:tcPr>
          <w:p>
            <w:r>
              <w:t>git log</w:t>
            </w:r>
          </w:p>
        </w:tc>
        <w:tc>
          <w:tcPr>
            <w:tcW w:type="dxa" w:w="2880"/>
          </w:tcPr>
          <w:p>
            <w:r>
              <w:t>Show commit history</w:t>
            </w:r>
          </w:p>
        </w:tc>
        <w:tc>
          <w:tcPr>
            <w:tcW w:type="dxa" w:w="2880"/>
          </w:tcPr>
          <w:p>
            <w:r>
              <w:t>git log</w:t>
            </w:r>
          </w:p>
        </w:tc>
      </w:tr>
      <w:tr>
        <w:tc>
          <w:tcPr>
            <w:tcW w:type="dxa" w:w="2880"/>
          </w:tcPr>
          <w:p>
            <w:r>
              <w:t>git log --oneline</w:t>
            </w:r>
          </w:p>
        </w:tc>
        <w:tc>
          <w:tcPr>
            <w:tcW w:type="dxa" w:w="2880"/>
          </w:tcPr>
          <w:p>
            <w:r>
              <w:t>Show condensed commit history</w:t>
            </w:r>
          </w:p>
        </w:tc>
        <w:tc>
          <w:tcPr>
            <w:tcW w:type="dxa" w:w="2880"/>
          </w:tcPr>
          <w:p>
            <w:r>
              <w:t>git log --oneline</w:t>
            </w:r>
          </w:p>
        </w:tc>
      </w:tr>
      <w:tr>
        <w:tc>
          <w:tcPr>
            <w:tcW w:type="dxa" w:w="2880"/>
          </w:tcPr>
          <w:p>
            <w:r>
              <w:t>git log --graph</w:t>
            </w:r>
          </w:p>
        </w:tc>
        <w:tc>
          <w:tcPr>
            <w:tcW w:type="dxa" w:w="2880"/>
          </w:tcPr>
          <w:p>
            <w:r>
              <w:t>Show commits with ASCII graph</w:t>
            </w:r>
          </w:p>
        </w:tc>
        <w:tc>
          <w:tcPr>
            <w:tcW w:type="dxa" w:w="2880"/>
          </w:tcPr>
          <w:p>
            <w:r>
              <w:t>git log --graph</w:t>
            </w:r>
          </w:p>
        </w:tc>
      </w:tr>
      <w:tr>
        <w:tc>
          <w:tcPr>
            <w:tcW w:type="dxa" w:w="2880"/>
          </w:tcPr>
          <w:p>
            <w:r>
              <w:t>git log --oneline --graph --decorate</w:t>
            </w:r>
          </w:p>
        </w:tc>
        <w:tc>
          <w:tcPr>
            <w:tcW w:type="dxa" w:w="2880"/>
          </w:tcPr>
          <w:p>
            <w:r>
              <w:t>Detailed visual log</w:t>
            </w:r>
          </w:p>
        </w:tc>
        <w:tc>
          <w:tcPr>
            <w:tcW w:type="dxa" w:w="2880"/>
          </w:tcPr>
          <w:p>
            <w:r>
              <w:t>git log --oneline --graph --decorate</w:t>
            </w:r>
          </w:p>
        </w:tc>
      </w:tr>
      <w:tr>
        <w:tc>
          <w:tcPr>
            <w:tcW w:type="dxa" w:w="2880"/>
          </w:tcPr>
          <w:p>
            <w:r>
              <w:t>git log -n 5</w:t>
            </w:r>
          </w:p>
        </w:tc>
        <w:tc>
          <w:tcPr>
            <w:tcW w:type="dxa" w:w="2880"/>
          </w:tcPr>
          <w:p>
            <w:r>
              <w:t>Show last 5 commits</w:t>
            </w:r>
          </w:p>
        </w:tc>
        <w:tc>
          <w:tcPr>
            <w:tcW w:type="dxa" w:w="2880"/>
          </w:tcPr>
          <w:p>
            <w:r>
              <w:t>git log -n 5</w:t>
            </w:r>
          </w:p>
        </w:tc>
      </w:tr>
      <w:tr>
        <w:tc>
          <w:tcPr>
            <w:tcW w:type="dxa" w:w="2880"/>
          </w:tcPr>
          <w:p>
            <w:r>
              <w:t>git log --since="2023-01-01"</w:t>
            </w:r>
          </w:p>
        </w:tc>
        <w:tc>
          <w:tcPr>
            <w:tcW w:type="dxa" w:w="2880"/>
          </w:tcPr>
          <w:p>
            <w:r>
              <w:t>Show commits since date</w:t>
            </w:r>
          </w:p>
        </w:tc>
        <w:tc>
          <w:tcPr>
            <w:tcW w:type="dxa" w:w="2880"/>
          </w:tcPr>
          <w:p>
            <w:r>
              <w:t>git log --since="2023-01-01"</w:t>
            </w:r>
          </w:p>
        </w:tc>
      </w:tr>
      <w:tr>
        <w:tc>
          <w:tcPr>
            <w:tcW w:type="dxa" w:w="2880"/>
          </w:tcPr>
          <w:p>
            <w:r>
              <w:t>git log --author="John"</w:t>
            </w:r>
          </w:p>
        </w:tc>
        <w:tc>
          <w:tcPr>
            <w:tcW w:type="dxa" w:w="2880"/>
          </w:tcPr>
          <w:p>
            <w:r>
              <w:t>Show commits by author</w:t>
            </w:r>
          </w:p>
        </w:tc>
        <w:tc>
          <w:tcPr>
            <w:tcW w:type="dxa" w:w="2880"/>
          </w:tcPr>
          <w:p>
            <w:r>
              <w:t>git log --author="John"</w:t>
            </w:r>
          </w:p>
        </w:tc>
      </w:tr>
      <w:tr>
        <w:tc>
          <w:tcPr>
            <w:tcW w:type="dxa" w:w="2880"/>
          </w:tcPr>
          <w:p>
            <w:r>
              <w:t>git log --grep="fix"</w:t>
            </w:r>
          </w:p>
        </w:tc>
        <w:tc>
          <w:tcPr>
            <w:tcW w:type="dxa" w:w="2880"/>
          </w:tcPr>
          <w:p>
            <w:r>
              <w:t>Search commits by message</w:t>
            </w:r>
          </w:p>
        </w:tc>
        <w:tc>
          <w:tcPr>
            <w:tcW w:type="dxa" w:w="2880"/>
          </w:tcPr>
          <w:p>
            <w:r>
              <w:t>git log --grep="fix"</w:t>
            </w:r>
          </w:p>
        </w:tc>
      </w:tr>
      <w:tr>
        <w:tc>
          <w:tcPr>
            <w:tcW w:type="dxa" w:w="2880"/>
          </w:tcPr>
          <w:p>
            <w:r>
              <w:t>git log &lt;file&gt;</w:t>
            </w:r>
          </w:p>
        </w:tc>
        <w:tc>
          <w:tcPr>
            <w:tcW w:type="dxa" w:w="2880"/>
          </w:tcPr>
          <w:p>
            <w:r>
              <w:t>Show history for specific file</w:t>
            </w:r>
          </w:p>
        </w:tc>
        <w:tc>
          <w:tcPr>
            <w:tcW w:type="dxa" w:w="2880"/>
          </w:tcPr>
          <w:p>
            <w:r>
              <w:t>git log index.html</w:t>
            </w:r>
          </w:p>
        </w:tc>
      </w:tr>
      <w:tr>
        <w:tc>
          <w:tcPr>
            <w:tcW w:type="dxa" w:w="2880"/>
          </w:tcPr>
          <w:p>
            <w:r>
              <w:t>git log --follow &lt;file&gt;</w:t>
            </w:r>
          </w:p>
        </w:tc>
        <w:tc>
          <w:tcPr>
            <w:tcW w:type="dxa" w:w="2880"/>
          </w:tcPr>
          <w:p>
            <w:r>
              <w:t>Follow file renames</w:t>
            </w:r>
          </w:p>
        </w:tc>
        <w:tc>
          <w:tcPr>
            <w:tcW w:type="dxa" w:w="2880"/>
          </w:tcPr>
          <w:p>
            <w:r>
              <w:t>git log --follow index.html</w:t>
            </w:r>
          </w:p>
        </w:tc>
      </w:tr>
      <w:tr>
        <w:tc>
          <w:tcPr>
            <w:tcW w:type="dxa" w:w="2880"/>
          </w:tcPr>
          <w:p>
            <w:r>
              <w:t>git show &lt;commit&gt;</w:t>
            </w:r>
          </w:p>
        </w:tc>
        <w:tc>
          <w:tcPr>
            <w:tcW w:type="dxa" w:w="2880"/>
          </w:tcPr>
          <w:p>
            <w:r>
              <w:t>Show commit details</w:t>
            </w:r>
          </w:p>
        </w:tc>
        <w:tc>
          <w:tcPr>
            <w:tcW w:type="dxa" w:w="2880"/>
          </w:tcPr>
          <w:p>
            <w:r>
              <w:t>git show a1b2c3d</w:t>
            </w:r>
          </w:p>
        </w:tc>
      </w:tr>
      <w:tr>
        <w:tc>
          <w:tcPr>
            <w:tcW w:type="dxa" w:w="2880"/>
          </w:tcPr>
          <w:p>
            <w:r>
              <w:t>git show HEAD</w:t>
            </w:r>
          </w:p>
        </w:tc>
        <w:tc>
          <w:tcPr>
            <w:tcW w:type="dxa" w:w="2880"/>
          </w:tcPr>
          <w:p>
            <w:r>
              <w:t>Show latest commit details</w:t>
            </w:r>
          </w:p>
        </w:tc>
        <w:tc>
          <w:tcPr>
            <w:tcW w:type="dxa" w:w="2880"/>
          </w:tcPr>
          <w:p>
            <w:r>
              <w:t>git show HEAD</w:t>
            </w:r>
          </w:p>
        </w:tc>
      </w:tr>
      <w:tr>
        <w:tc>
          <w:tcPr>
            <w:tcW w:type="dxa" w:w="2880"/>
          </w:tcPr>
          <w:p>
            <w:r>
              <w:t>git shortlog</w:t>
            </w:r>
          </w:p>
        </w:tc>
        <w:tc>
          <w:tcPr>
            <w:tcW w:type="dxa" w:w="2880"/>
          </w:tcPr>
          <w:p>
            <w:r>
              <w:t>Summarize commits by author</w:t>
            </w:r>
          </w:p>
        </w:tc>
        <w:tc>
          <w:tcPr>
            <w:tcW w:type="dxa" w:w="2880"/>
          </w:tcPr>
          <w:p>
            <w:r>
              <w:t>git shortlog</w:t>
            </w:r>
          </w:p>
        </w:tc>
      </w:tr>
    </w:tbl>
    <w:p>
      <w:pPr>
        <w:pStyle w:val="Heading1"/>
      </w:pPr>
      <w:r>
        <w:t>10. Undoing Changes</w:t>
      </w:r>
    </w:p>
    <w:p>
      <w:r>
        <w:t>Commands to revert, reset, and undo changes safely. Be careful with destructive operations.</w:t>
      </w:r>
    </w:p>
    <w:p>
      <w:pPr>
        <w:pStyle w:val="Heading2"/>
      </w:pPr>
      <w:r>
        <w:t>Reverting and Resetting Commands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Command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Example</w:t>
            </w:r>
          </w:p>
        </w:tc>
      </w:tr>
      <w:tr>
        <w:tc>
          <w:tcPr>
            <w:tcW w:type="dxa" w:w="2880"/>
          </w:tcPr>
          <w:p>
            <w:r>
              <w:t>git restore &lt;file&gt;</w:t>
            </w:r>
          </w:p>
        </w:tc>
        <w:tc>
          <w:tcPr>
            <w:tcW w:type="dxa" w:w="2880"/>
          </w:tcPr>
          <w:p>
            <w:r>
              <w:t>Restore file to last committed state</w:t>
            </w:r>
          </w:p>
        </w:tc>
        <w:tc>
          <w:tcPr>
            <w:tcW w:type="dxa" w:w="2880"/>
          </w:tcPr>
          <w:p>
            <w:r>
              <w:t>git restore index.html</w:t>
            </w:r>
          </w:p>
        </w:tc>
      </w:tr>
      <w:tr>
        <w:tc>
          <w:tcPr>
            <w:tcW w:type="dxa" w:w="2880"/>
          </w:tcPr>
          <w:p>
            <w:r>
              <w:t>git restore --staged &lt;file&gt;</w:t>
            </w:r>
          </w:p>
        </w:tc>
        <w:tc>
          <w:tcPr>
            <w:tcW w:type="dxa" w:w="2880"/>
          </w:tcPr>
          <w:p>
            <w:r>
              <w:t>Unstage file</w:t>
            </w:r>
          </w:p>
        </w:tc>
        <w:tc>
          <w:tcPr>
            <w:tcW w:type="dxa" w:w="2880"/>
          </w:tcPr>
          <w:p>
            <w:r>
              <w:t>git restore --staged index.html</w:t>
            </w:r>
          </w:p>
        </w:tc>
      </w:tr>
      <w:tr>
        <w:tc>
          <w:tcPr>
            <w:tcW w:type="dxa" w:w="2880"/>
          </w:tcPr>
          <w:p>
            <w:r>
              <w:t>git checkout -- &lt;file&gt;</w:t>
            </w:r>
          </w:p>
        </w:tc>
        <w:tc>
          <w:tcPr>
            <w:tcW w:type="dxa" w:w="2880"/>
          </w:tcPr>
          <w:p>
            <w:r>
              <w:t>Restore file (older syntax)</w:t>
            </w:r>
          </w:p>
        </w:tc>
        <w:tc>
          <w:tcPr>
            <w:tcW w:type="dxa" w:w="2880"/>
          </w:tcPr>
          <w:p>
            <w:r>
              <w:t>git checkout -- index.html</w:t>
            </w:r>
          </w:p>
        </w:tc>
      </w:tr>
      <w:tr>
        <w:tc>
          <w:tcPr>
            <w:tcW w:type="dxa" w:w="2880"/>
          </w:tcPr>
          <w:p>
            <w:r>
              <w:t>git reset &lt;file&gt;</w:t>
            </w:r>
          </w:p>
        </w:tc>
        <w:tc>
          <w:tcPr>
            <w:tcW w:type="dxa" w:w="2880"/>
          </w:tcPr>
          <w:p>
            <w:r>
              <w:t>Unstage file</w:t>
            </w:r>
          </w:p>
        </w:tc>
        <w:tc>
          <w:tcPr>
            <w:tcW w:type="dxa" w:w="2880"/>
          </w:tcPr>
          <w:p>
            <w:r>
              <w:t>git reset index.html</w:t>
            </w:r>
          </w:p>
        </w:tc>
      </w:tr>
      <w:tr>
        <w:tc>
          <w:tcPr>
            <w:tcW w:type="dxa" w:w="2880"/>
          </w:tcPr>
          <w:p>
            <w:r>
              <w:t>git reset</w:t>
            </w:r>
          </w:p>
        </w:tc>
        <w:tc>
          <w:tcPr>
            <w:tcW w:type="dxa" w:w="2880"/>
          </w:tcPr>
          <w:p>
            <w:r>
              <w:t>Unstage all files</w:t>
            </w:r>
          </w:p>
        </w:tc>
        <w:tc>
          <w:tcPr>
            <w:tcW w:type="dxa" w:w="2880"/>
          </w:tcPr>
          <w:p>
            <w:r>
              <w:t>git reset</w:t>
            </w:r>
          </w:p>
        </w:tc>
      </w:tr>
      <w:tr>
        <w:tc>
          <w:tcPr>
            <w:tcW w:type="dxa" w:w="2880"/>
          </w:tcPr>
          <w:p>
            <w:r>
              <w:t>git reset --soft HEAD~1</w:t>
            </w:r>
          </w:p>
        </w:tc>
        <w:tc>
          <w:tcPr>
            <w:tcW w:type="dxa" w:w="2880"/>
          </w:tcPr>
          <w:p>
            <w:r>
              <w:t>Undo last commit, keep changes staged</w:t>
            </w:r>
          </w:p>
        </w:tc>
        <w:tc>
          <w:tcPr>
            <w:tcW w:type="dxa" w:w="2880"/>
          </w:tcPr>
          <w:p>
            <w:r>
              <w:t>git reset --soft HEAD~1</w:t>
            </w:r>
          </w:p>
        </w:tc>
      </w:tr>
      <w:tr>
        <w:tc>
          <w:tcPr>
            <w:tcW w:type="dxa" w:w="2880"/>
          </w:tcPr>
          <w:p>
            <w:r>
              <w:t>git reset --mixed HEAD~1</w:t>
            </w:r>
          </w:p>
        </w:tc>
        <w:tc>
          <w:tcPr>
            <w:tcW w:type="dxa" w:w="2880"/>
          </w:tcPr>
          <w:p>
            <w:r>
              <w:t>Undo last commit, unstage changes</w:t>
            </w:r>
          </w:p>
        </w:tc>
        <w:tc>
          <w:tcPr>
            <w:tcW w:type="dxa" w:w="2880"/>
          </w:tcPr>
          <w:p>
            <w:r>
              <w:t>git reset --mixed HEAD~1</w:t>
            </w:r>
          </w:p>
        </w:tc>
      </w:tr>
      <w:tr>
        <w:tc>
          <w:tcPr>
            <w:tcW w:type="dxa" w:w="2880"/>
          </w:tcPr>
          <w:p>
            <w:r>
              <w:t>git reset --hard HEAD~1</w:t>
            </w:r>
          </w:p>
        </w:tc>
        <w:tc>
          <w:tcPr>
            <w:tcW w:type="dxa" w:w="2880"/>
          </w:tcPr>
          <w:p>
            <w:r>
              <w:t>Undo last commit, discard changes</w:t>
            </w:r>
          </w:p>
        </w:tc>
        <w:tc>
          <w:tcPr>
            <w:tcW w:type="dxa" w:w="2880"/>
          </w:tcPr>
          <w:p>
            <w:r>
              <w:t>git reset --hard HEAD~1</w:t>
            </w:r>
          </w:p>
        </w:tc>
      </w:tr>
      <w:tr>
        <w:tc>
          <w:tcPr>
            <w:tcW w:type="dxa" w:w="2880"/>
          </w:tcPr>
          <w:p>
            <w:r>
              <w:t>git revert &lt;commit&gt;</w:t>
            </w:r>
          </w:p>
        </w:tc>
        <w:tc>
          <w:tcPr>
            <w:tcW w:type="dxa" w:w="2880"/>
          </w:tcPr>
          <w:p>
            <w:r>
              <w:t>Create commit that undoes another commit</w:t>
            </w:r>
          </w:p>
        </w:tc>
        <w:tc>
          <w:tcPr>
            <w:tcW w:type="dxa" w:w="2880"/>
          </w:tcPr>
          <w:p>
            <w:r>
              <w:t>git revert a1b2c3d</w:t>
            </w:r>
          </w:p>
        </w:tc>
      </w:tr>
      <w:tr>
        <w:tc>
          <w:tcPr>
            <w:tcW w:type="dxa" w:w="2880"/>
          </w:tcPr>
          <w:p>
            <w:r>
              <w:t>git revert HEAD</w:t>
            </w:r>
          </w:p>
        </w:tc>
        <w:tc>
          <w:tcPr>
            <w:tcW w:type="dxa" w:w="2880"/>
          </w:tcPr>
          <w:p>
            <w:r>
              <w:t>Revert last commit</w:t>
            </w:r>
          </w:p>
        </w:tc>
        <w:tc>
          <w:tcPr>
            <w:tcW w:type="dxa" w:w="2880"/>
          </w:tcPr>
          <w:p>
            <w:r>
              <w:t>git revert HEAD</w:t>
            </w:r>
          </w:p>
        </w:tc>
      </w:tr>
      <w:tr>
        <w:tc>
          <w:tcPr>
            <w:tcW w:type="dxa" w:w="2880"/>
          </w:tcPr>
          <w:p>
            <w:r>
              <w:t>git revert --no-commit &lt;commit&gt;</w:t>
            </w:r>
          </w:p>
        </w:tc>
        <w:tc>
          <w:tcPr>
            <w:tcW w:type="dxa" w:w="2880"/>
          </w:tcPr>
          <w:p>
            <w:r>
              <w:t>Revert without auto-commit</w:t>
            </w:r>
          </w:p>
        </w:tc>
        <w:tc>
          <w:tcPr>
            <w:tcW w:type="dxa" w:w="2880"/>
          </w:tcPr>
          <w:p>
            <w:r>
              <w:t>git revert --no-commit a1b2c3d</w:t>
            </w:r>
          </w:p>
        </w:tc>
      </w:tr>
    </w:tbl>
    <w:p>
      <w:pPr>
        <w:pStyle w:val="Heading1"/>
      </w:pPr>
      <w:r>
        <w:t>11. Tagging</w:t>
      </w:r>
    </w:p>
    <w:p>
      <w:r>
        <w:t>Create and manage tags to mark specific points in history, typically for releases.</w:t>
      </w:r>
    </w:p>
    <w:p>
      <w:pPr>
        <w:pStyle w:val="Heading2"/>
      </w:pPr>
      <w:r>
        <w:t>Creating and Managing Tags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Command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Example</w:t>
            </w:r>
          </w:p>
        </w:tc>
      </w:tr>
      <w:tr>
        <w:tc>
          <w:tcPr>
            <w:tcW w:type="dxa" w:w="2880"/>
          </w:tcPr>
          <w:p>
            <w:r>
              <w:t>git tag</w:t>
            </w:r>
          </w:p>
        </w:tc>
        <w:tc>
          <w:tcPr>
            <w:tcW w:type="dxa" w:w="2880"/>
          </w:tcPr>
          <w:p>
            <w:r>
              <w:t>List all tags</w:t>
            </w:r>
          </w:p>
        </w:tc>
        <w:tc>
          <w:tcPr>
            <w:tcW w:type="dxa" w:w="2880"/>
          </w:tcPr>
          <w:p>
            <w:r>
              <w:t>git tag</w:t>
            </w:r>
          </w:p>
        </w:tc>
      </w:tr>
      <w:tr>
        <w:tc>
          <w:tcPr>
            <w:tcW w:type="dxa" w:w="2880"/>
          </w:tcPr>
          <w:p>
            <w:r>
              <w:t>git tag &lt;name&gt;</w:t>
            </w:r>
          </w:p>
        </w:tc>
        <w:tc>
          <w:tcPr>
            <w:tcW w:type="dxa" w:w="2880"/>
          </w:tcPr>
          <w:p>
            <w:r>
              <w:t>Create lightweight tag</w:t>
            </w:r>
          </w:p>
        </w:tc>
        <w:tc>
          <w:tcPr>
            <w:tcW w:type="dxa" w:w="2880"/>
          </w:tcPr>
          <w:p>
            <w:r>
              <w:t>git tag v1.0</w:t>
            </w:r>
          </w:p>
        </w:tc>
      </w:tr>
      <w:tr>
        <w:tc>
          <w:tcPr>
            <w:tcW w:type="dxa" w:w="2880"/>
          </w:tcPr>
          <w:p>
            <w:r>
              <w:t>git tag -a &lt;name&gt; -m "message"</w:t>
            </w:r>
          </w:p>
        </w:tc>
        <w:tc>
          <w:tcPr>
            <w:tcW w:type="dxa" w:w="2880"/>
          </w:tcPr>
          <w:p>
            <w:r>
              <w:t>Create annotated tag</w:t>
            </w:r>
          </w:p>
        </w:tc>
        <w:tc>
          <w:tcPr>
            <w:tcW w:type="dxa" w:w="2880"/>
          </w:tcPr>
          <w:p>
            <w:r>
              <w:t>git tag -a v1.0 -m "Version 1.0 release"</w:t>
            </w:r>
          </w:p>
        </w:tc>
      </w:tr>
      <w:tr>
        <w:tc>
          <w:tcPr>
            <w:tcW w:type="dxa" w:w="2880"/>
          </w:tcPr>
          <w:p>
            <w:r>
              <w:t>git tag &lt;name&gt; &lt;commit&gt;</w:t>
            </w:r>
          </w:p>
        </w:tc>
        <w:tc>
          <w:tcPr>
            <w:tcW w:type="dxa" w:w="2880"/>
          </w:tcPr>
          <w:p>
            <w:r>
              <w:t>Tag specific commit</w:t>
            </w:r>
          </w:p>
        </w:tc>
        <w:tc>
          <w:tcPr>
            <w:tcW w:type="dxa" w:w="2880"/>
          </w:tcPr>
          <w:p>
            <w:r>
              <w:t>git tag v1.0 a1b2c3d</w:t>
            </w:r>
          </w:p>
        </w:tc>
      </w:tr>
      <w:tr>
        <w:tc>
          <w:tcPr>
            <w:tcW w:type="dxa" w:w="2880"/>
          </w:tcPr>
          <w:p>
            <w:r>
              <w:t>git tag -d &lt;name&gt;</w:t>
            </w:r>
          </w:p>
        </w:tc>
        <w:tc>
          <w:tcPr>
            <w:tcW w:type="dxa" w:w="2880"/>
          </w:tcPr>
          <w:p>
            <w:r>
              <w:t>Delete local tag</w:t>
            </w:r>
          </w:p>
        </w:tc>
        <w:tc>
          <w:tcPr>
            <w:tcW w:type="dxa" w:w="2880"/>
          </w:tcPr>
          <w:p>
            <w:r>
              <w:t>git tag -d v1.0</w:t>
            </w:r>
          </w:p>
        </w:tc>
      </w:tr>
      <w:tr>
        <w:tc>
          <w:tcPr>
            <w:tcW w:type="dxa" w:w="2880"/>
          </w:tcPr>
          <w:p>
            <w:r>
              <w:t>git push &lt;remote&gt; &lt;tag&gt;</w:t>
            </w:r>
          </w:p>
        </w:tc>
        <w:tc>
          <w:tcPr>
            <w:tcW w:type="dxa" w:w="2880"/>
          </w:tcPr>
          <w:p>
            <w:r>
              <w:t>Push specific tag</w:t>
            </w:r>
          </w:p>
        </w:tc>
        <w:tc>
          <w:tcPr>
            <w:tcW w:type="dxa" w:w="2880"/>
          </w:tcPr>
          <w:p>
            <w:r>
              <w:t>git push origin v1.0</w:t>
            </w:r>
          </w:p>
        </w:tc>
      </w:tr>
      <w:tr>
        <w:tc>
          <w:tcPr>
            <w:tcW w:type="dxa" w:w="2880"/>
          </w:tcPr>
          <w:p>
            <w:r>
              <w:t>git push &lt;remote&gt; --tags</w:t>
            </w:r>
          </w:p>
        </w:tc>
        <w:tc>
          <w:tcPr>
            <w:tcW w:type="dxa" w:w="2880"/>
          </w:tcPr>
          <w:p>
            <w:r>
              <w:t>Push all tags</w:t>
            </w:r>
          </w:p>
        </w:tc>
        <w:tc>
          <w:tcPr>
            <w:tcW w:type="dxa" w:w="2880"/>
          </w:tcPr>
          <w:p>
            <w:r>
              <w:t>git push origin --tags</w:t>
            </w:r>
          </w:p>
        </w:tc>
      </w:tr>
      <w:tr>
        <w:tc>
          <w:tcPr>
            <w:tcW w:type="dxa" w:w="2880"/>
          </w:tcPr>
          <w:p>
            <w:r>
              <w:t>git push &lt;remote&gt; --delete &lt;tag&gt;</w:t>
            </w:r>
          </w:p>
        </w:tc>
        <w:tc>
          <w:tcPr>
            <w:tcW w:type="dxa" w:w="2880"/>
          </w:tcPr>
          <w:p>
            <w:r>
              <w:t>Delete remote tag</w:t>
            </w:r>
          </w:p>
        </w:tc>
        <w:tc>
          <w:tcPr>
            <w:tcW w:type="dxa" w:w="2880"/>
          </w:tcPr>
          <w:p>
            <w:r>
              <w:t>git push origin --delete v1.0</w:t>
            </w:r>
          </w:p>
        </w:tc>
      </w:tr>
      <w:tr>
        <w:tc>
          <w:tcPr>
            <w:tcW w:type="dxa" w:w="2880"/>
          </w:tcPr>
          <w:p>
            <w:r>
              <w:t>git show &lt;tag&gt;</w:t>
            </w:r>
          </w:p>
        </w:tc>
        <w:tc>
          <w:tcPr>
            <w:tcW w:type="dxa" w:w="2880"/>
          </w:tcPr>
          <w:p>
            <w:r>
              <w:t>Show tag information</w:t>
            </w:r>
          </w:p>
        </w:tc>
        <w:tc>
          <w:tcPr>
            <w:tcW w:type="dxa" w:w="2880"/>
          </w:tcPr>
          <w:p>
            <w:r>
              <w:t>git show v1.0</w:t>
            </w:r>
          </w:p>
        </w:tc>
      </w:tr>
    </w:tbl>
    <w:p>
      <w:r>
        <w:br w:type="page"/>
      </w:r>
    </w:p>
    <w:p>
      <w:pPr>
        <w:pStyle w:val="Heading1"/>
      </w:pPr>
      <w:r>
        <w:t>12. Useful Tips and Best Practices</w:t>
      </w:r>
    </w:p>
    <w:p>
      <w:pPr>
        <w:pStyle w:val="Heading2"/>
      </w:pPr>
      <w:r>
        <w:t>Git Aliases (Add to ~/.gitconfig)</w:t>
      </w:r>
    </w:p>
    <w:p>
      <w:pPr>
        <w:pStyle w:val="IntenseQuote"/>
      </w:pPr>
      <w:r>
        <w:t>[alias]</w:t>
        <w:br/>
        <w:t xml:space="preserve">    st = status</w:t>
        <w:br/>
        <w:t xml:space="preserve">    co = checkout</w:t>
        <w:br/>
        <w:t xml:space="preserve">    br = branch</w:t>
        <w:br/>
        <w:t xml:space="preserve">    ci = commit</w:t>
        <w:br/>
        <w:t xml:space="preserve">    cp = cherry-pick</w:t>
        <w:br/>
        <w:t xml:space="preserve">    lg = log --oneline --graph --decorate</w:t>
        <w:br/>
        <w:t xml:space="preserve">    unstage = reset HEAD --</w:t>
        <w:br/>
        <w:t xml:space="preserve">    last = log -1 HEAD</w:t>
        <w:br/>
        <w:t xml:space="preserve">    visual = !gitk</w:t>
      </w:r>
    </w:p>
    <w:p>
      <w:pPr>
        <w:pStyle w:val="Heading2"/>
      </w:pPr>
      <w:r>
        <w:t>Common Git Workflows</w:t>
      </w:r>
    </w:p>
    <w:p>
      <w:pPr>
        <w:pStyle w:val="Heading3"/>
      </w:pPr>
      <w:r>
        <w:t>Feature Branch Workflow</w:t>
      </w:r>
    </w:p>
    <w:p>
      <w:pPr>
        <w:pStyle w:val="ListNumber"/>
      </w:pPr>
      <w:r>
        <w:t>git checkout main</w:t>
      </w:r>
    </w:p>
    <w:p>
      <w:pPr>
        <w:pStyle w:val="ListNumber"/>
      </w:pPr>
      <w:r>
        <w:t>git pull origin main</w:t>
      </w:r>
    </w:p>
    <w:p>
      <w:pPr>
        <w:pStyle w:val="ListNumber"/>
      </w:pPr>
      <w:r>
        <w:t>git checkout -b feature/new-feature</w:t>
      </w:r>
    </w:p>
    <w:p>
      <w:pPr>
        <w:pStyle w:val="ListNumber"/>
      </w:pPr>
      <w:r>
        <w:t>Make changes and commit</w:t>
      </w:r>
    </w:p>
    <w:p>
      <w:pPr>
        <w:pStyle w:val="ListNumber"/>
      </w:pPr>
      <w:r>
        <w:t>git push -u origin feature/new-feature</w:t>
      </w:r>
    </w:p>
    <w:p>
      <w:pPr>
        <w:pStyle w:val="ListNumber"/>
      </w:pPr>
      <w:r>
        <w:t>Create pull request</w:t>
      </w:r>
    </w:p>
    <w:p>
      <w:pPr>
        <w:pStyle w:val="ListNumber"/>
      </w:pPr>
      <w:r>
        <w:t>git checkout main</w:t>
      </w:r>
    </w:p>
    <w:p>
      <w:pPr>
        <w:pStyle w:val="ListNumber"/>
      </w:pPr>
      <w:r>
        <w:t>git pull origin main</w:t>
      </w:r>
    </w:p>
    <w:p>
      <w:pPr>
        <w:pStyle w:val="ListNumber"/>
      </w:pPr>
      <w:r>
        <w:t>git branch -d feature/new-feature</w:t>
      </w:r>
    </w:p>
    <w:p>
      <w:pPr>
        <w:pStyle w:val="Heading3"/>
      </w:pPr>
      <w:r>
        <w:t>Hotfix Workflow</w:t>
      </w:r>
    </w:p>
    <w:p>
      <w:pPr>
        <w:pStyle w:val="ListNumber"/>
      </w:pPr>
      <w:r>
        <w:t>git checkout main</w:t>
      </w:r>
    </w:p>
    <w:p>
      <w:pPr>
        <w:pStyle w:val="ListNumber"/>
      </w:pPr>
      <w:r>
        <w:t>git checkout -b hotfix/urgent-fix</w:t>
      </w:r>
    </w:p>
    <w:p>
      <w:pPr>
        <w:pStyle w:val="ListNumber"/>
      </w:pPr>
      <w:r>
        <w:t>Make fix and commit</w:t>
      </w:r>
    </w:p>
    <w:p>
      <w:pPr>
        <w:pStyle w:val="ListNumber"/>
      </w:pPr>
      <w:r>
        <w:t>git checkout main</w:t>
      </w:r>
    </w:p>
    <w:p>
      <w:pPr>
        <w:pStyle w:val="ListNumber"/>
      </w:pPr>
      <w:r>
        <w:t>git merge hotfix/urgent-fix</w:t>
      </w:r>
    </w:p>
    <w:p>
      <w:pPr>
        <w:pStyle w:val="ListNumber"/>
      </w:pPr>
      <w:r>
        <w:t>git push origin main</w:t>
      </w:r>
    </w:p>
    <w:p>
      <w:pPr>
        <w:pStyle w:val="ListNumber"/>
      </w:pPr>
      <w:r>
        <w:t>git branch -d hotfix/urgent-fix</w:t>
      </w:r>
    </w:p>
    <w:p>
      <w:pPr>
        <w:pStyle w:val="Heading2"/>
      </w:pPr>
      <w:r>
        <w:t>Best Practices</w:t>
      </w:r>
    </w:p>
    <w:p>
      <w:pPr>
        <w:pStyle w:val="ListBullet"/>
      </w:pPr>
      <w:r>
        <w:t>Commit often with meaningful messages</w:t>
      </w:r>
    </w:p>
    <w:p>
      <w:pPr>
        <w:pStyle w:val="ListBullet"/>
      </w:pPr>
      <w:r>
        <w:t>Use present tense in commit messages ("Add feature" not "Added feature")</w:t>
      </w:r>
    </w:p>
    <w:p>
      <w:pPr>
        <w:pStyle w:val="ListBullet"/>
      </w:pPr>
      <w:r>
        <w:t>Keep commits focused on single changes</w:t>
      </w:r>
    </w:p>
    <w:p>
      <w:pPr>
        <w:pStyle w:val="ListBullet"/>
      </w:pPr>
      <w:r>
        <w:t>Use branches for features and experiments</w:t>
      </w:r>
    </w:p>
    <w:p>
      <w:pPr>
        <w:pStyle w:val="ListBullet"/>
      </w:pPr>
      <w:r>
        <w:t>Review changes before committing with git diff</w:t>
      </w:r>
    </w:p>
    <w:p>
      <w:pPr>
        <w:pStyle w:val="ListBullet"/>
      </w:pPr>
      <w:r>
        <w:t>Use git status frequently to understand repository state</w:t>
      </w:r>
    </w:p>
    <w:p>
      <w:pPr>
        <w:pStyle w:val="ListBullet"/>
      </w:pPr>
      <w:r>
        <w:t>Test code before pushing to shared branches</w:t>
      </w:r>
    </w:p>
    <w:p>
      <w:pPr>
        <w:pStyle w:val="ListBullet"/>
      </w:pPr>
      <w:r>
        <w:t>Use .gitignore to exclude unnecessary files</w:t>
      </w:r>
    </w:p>
    <w:p>
      <w:pPr>
        <w:pStyle w:val="ListBullet"/>
      </w:pPr>
      <w:r>
        <w:t>Regular backups by pushing to remote repositories</w:t>
      </w:r>
    </w:p>
    <w:p>
      <w:pPr>
        <w:pStyle w:val="Heading2"/>
      </w:pPr>
      <w:r>
        <w:t>Commit Message Conventions</w:t>
      </w:r>
    </w:p>
    <w:p>
      <w:pPr>
        <w:pStyle w:val="ListBullet"/>
      </w:pPr>
      <w:r>
        <w:t>feat: new feature</w:t>
      </w:r>
    </w:p>
    <w:p>
      <w:pPr>
        <w:pStyle w:val="ListBullet"/>
      </w:pPr>
      <w:r>
        <w:t>fix: bug fix</w:t>
      </w:r>
    </w:p>
    <w:p>
      <w:pPr>
        <w:pStyle w:val="ListBullet"/>
      </w:pPr>
      <w:r>
        <w:t>docs: documentation changes</w:t>
      </w:r>
    </w:p>
    <w:p>
      <w:pPr>
        <w:pStyle w:val="ListBullet"/>
      </w:pPr>
      <w:r>
        <w:t>style: formatting changes</w:t>
      </w:r>
    </w:p>
    <w:p>
      <w:pPr>
        <w:pStyle w:val="ListBullet"/>
      </w:pPr>
      <w:r>
        <w:t>refactor: code restructuring</w:t>
      </w:r>
    </w:p>
    <w:p>
      <w:pPr>
        <w:pStyle w:val="ListBullet"/>
      </w:pPr>
      <w:r>
        <w:t>test: adding tests</w:t>
      </w:r>
    </w:p>
    <w:p>
      <w:pPr>
        <w:pStyle w:val="ListBullet"/>
      </w:pPr>
      <w:r>
        <w:t>chore: maintenance tasks</w:t>
      </w:r>
    </w:p>
    <w:p>
      <w:pPr>
        <w:pStyle w:val="Heading2"/>
      </w:pPr>
      <w:r>
        <w:t>Emergency Commands</w:t>
      </w:r>
    </w:p>
    <w:p>
      <w:pPr>
        <w:pStyle w:val="ListBullet"/>
      </w:pPr>
      <w:r>
        <w:t>git reflog - Find lost commits</w:t>
      </w:r>
    </w:p>
    <w:p>
      <w:pPr>
        <w:pStyle w:val="ListBullet"/>
      </w:pPr>
      <w:r>
        <w:t>git fsck --full - Check repository integrity</w:t>
      </w:r>
    </w:p>
    <w:p>
      <w:pPr>
        <w:pStyle w:val="ListBullet"/>
      </w:pPr>
      <w:r>
        <w:t>git gc - Cleanup unnecessary files</w:t>
      </w:r>
    </w:p>
    <w:p>
      <w:pPr>
        <w:pStyle w:val="ListBullet"/>
      </w:pPr>
      <w:r>
        <w:t>git stash - Quickly save work in progress</w:t>
      </w:r>
    </w:p>
    <w:p>
      <w:pPr>
        <w:pStyle w:val="ListBullet"/>
      </w:pPr>
      <w:r>
        <w:t>git reset --hard HEAD - Discard all changes (be careful!)</w:t>
      </w:r>
    </w:p>
    <w:p>
      <w:pPr>
        <w:pStyle w:val="IntenseQuote"/>
      </w:pPr>
      <w:r>
        <w:br/>
        <w:br/>
        <w:t>This Git Commands Reference Guide covers the most essential Git commands for developers at all levels. Keep this handy for quick reference during your development workflow.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